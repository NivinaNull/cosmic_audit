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TF-IDF Similarity Analyse</w:t>
      </w:r>
    </w:p>
    <w:p>
      <w:r>
        <w:t>发现noncosmic需求的相似情况如下：</w:t>
        <w:br/>
        <w:t>##################################################</w:t>
        <w:br/>
        <w:t>发现需求批次：2020Q1</w:t>
        <w:br/>
        <w:t>项目编号：169</w:t>
        <w:br/>
        <w:t>项目名称：考核平台系统</w:t>
        <w:br/>
        <w:t>需求编号：2</w:t>
        <w:br/>
        <w:t>需求名称：部门计划阶段新增导出功能</w:t>
        <w:br/>
        <w:t>实际消耗时间：3.0</w:t>
        <w:br/>
        <w:t>工作类别：['配置', 'UIUE']</w:t>
        <w:br/>
        <w:t>工作名称：['配置文件编写', '导出相关页面调整']</w:t>
        <w:br/>
        <w:t>工作详情：['根据配置文件获取部门计划导条目字段code值内容\n组织端配置部门计划导出导航，角色管理中增加部门计划导出菜单和部门计划导出操作权限\n根据配置文件获取部门计划（公司指标、部门指标、最佳实践、重点工作）相应导出字段，根据要求对字段筛选', '管理员导出页面（功能按钮操作、考核年份选择，部门计划业务类型选择、计划模板选择）\n考核部门下拉列表（对当前考核年份参与部门计划考核部门展示）\n业务类型下拉列表（对导出部门计划业务类型下拉显示）\n计划模板下拉列表（当前考核年份所使用模板选择）']——的相似需求如下：</w:t>
        <w:br/>
        <w:t>需求批次：2020Q1</w:t>
        <w:br/>
        <w:t>项目编号：169</w:t>
        <w:br/>
        <w:t>项目名称：考核平台系统</w:t>
        <w:br/>
        <w:t>需求编号：5</w:t>
        <w:br/>
        <w:t>需求名称：部门计划审核阶段新增导出功能</w:t>
        <w:br/>
        <w:t>实际消耗时间：2.5</w:t>
        <w:br/>
        <w:t>工作类别：['配置', 'UIUE']</w:t>
        <w:br/>
        <w:t>工作名称：['配置文件编写', '导出页面调整']</w:t>
        <w:br/>
        <w:t>工作详情：['根据配置文件获取部门计划审核（部门战略指标、公司战略指标、最佳实践推广、重点工作、重大专项计划）导出字段，根据要求筛选所需字段\n根据配置文件获取部门计划审核（部门战略指标、公司战略指标、最佳实践推广、重点工作、重大专项计划）导条目内容\n组织端配置导出导航，角色管理中增加部门计划审核导出菜单和导出操作权限\n', '管理员导出页面（功能按钮操作、考核年份选择，部门计划审核业务类型选择、计划模板选择）\n考核部门下拉列表（对当前考核年份参与部门计划审核考核部门展示）\n业务类型下拉列表（对部门计划审核业务类型下拉显示）\n计划模板下拉列表（当前考核年份所使用模板选择）']</w:t>
        <w:br/>
        <w:t>##################################################</w:t>
        <w:br/>
        <w:t>发现需求批次：2020Q1</w:t>
        <w:br/>
        <w:t>项目编号：169</w:t>
        <w:br/>
        <w:t>项目名称：考核平台系统</w:t>
        <w:br/>
        <w:t>需求编号：4</w:t>
        <w:br/>
        <w:t>需求名称：部门绩效跟踪阶段新增导出功能</w:t>
        <w:br/>
        <w:t>实际消耗时间：2.5</w:t>
        <w:br/>
        <w:t>工作类别：['配置', 'UIUE']</w:t>
        <w:br/>
        <w:t>工作名称：['配置文件编写', '导出页面调整']</w:t>
        <w:br/>
        <w:t>工作详情：['根据配置文件获取部门绩效跟踪（战略指标、最佳实践推广、重点工作完成情况）导出字段，根据要求筛选所需字段\n根据配置文件获取战略指标、最佳实践推广、重点工作完成情况导条目内容\n组织端配置导出导航，角色管理中增加部门绩效跟踪导出菜单和导出操作权限\n', '管理员导出页面（功能按钮操作、考核年份选择，部门绩效跟踪业务类型选择、计划模板选择）\n考核部门下拉列表（对当前考核年份参与部门绩效跟踪考核部门展示）\n业务类型下拉列表（对部门绩效跟踪业务类型下拉显示）\n计划模板下拉列表（当前考核年份所使用模板选择）']——的相似需求如下：</w:t>
        <w:br/>
        <w:t>需求批次：2020Q1</w:t>
        <w:br/>
        <w:t>项目编号：169</w:t>
        <w:br/>
        <w:t>项目名称：考核平台系统</w:t>
        <w:br/>
        <w:t>需求编号：2</w:t>
        <w:br/>
        <w:t>需求名称：部门计划阶段新增导出功能</w:t>
        <w:br/>
        <w:t>实际消耗时间：3.0</w:t>
        <w:br/>
        <w:t>工作类别：['配置', 'UIUE']</w:t>
        <w:br/>
        <w:t>工作名称：['配置文件编写', '导出相关页面调整']</w:t>
        <w:br/>
        <w:t>工作详情：['根据配置文件获取部门计划导条目字段code值内容\n组织端配置部门计划导出导航，角色管理中增加部门计划导出菜单和部门计划导出操作权限\n根据配置文件获取部门计划（公司指标、部门指标、最佳实践、重点工作）相应导出字段，根据要求对字段筛选', '管理员导出页面（功能按钮操作、考核年份选择，部门计划业务类型选择、计划模板选择）\n考核部门下拉列表（对当前考核年份参与部门计划考核部门展示）\n业务类型下拉列表（对导出部门计划业务类型下拉显示）\n计划模板下拉列表（当前考核年份所使用模板选择）']</w:t>
        <w:br/>
        <w:t>##################################################</w:t>
        <w:br/>
        <w:t>发现需求批次：2020Q1</w:t>
        <w:br/>
        <w:t>项目编号：169</w:t>
        <w:br/>
        <w:t>项目名称：考核平台系统</w:t>
        <w:br/>
        <w:t>需求编号：9</w:t>
        <w:br/>
        <w:t>需求名称：IT考核-加分项功能变更</w:t>
        <w:br/>
        <w:t>实际消耗时间：2.0</w:t>
        <w:br/>
        <w:t>工作类别：['UIUE', '数据库操作']</w:t>
        <w:br/>
        <w:t>工作名称：['调整字段显示隐藏，及调整输入值的校验', '使用流程引擎配置流程']</w:t>
        <w:br/>
        <w:t>工作详情：['1、配置验证必填项\n2、配置环节的显示隐藏内容\n3、配置环节的可编辑内容', '1、创建流程实例\n2、配置4个环节节点名称、节点编号、序号、节点种类、节点类型、是否起草环节、分支类型、人员类型、执行模式、扩充标记、优先级、人员范围\n3、配置7个路由决策名称、决策选项、输入节点、输出节点、自定义属性、执行模式、优先级、扩展数据类型\n4、模板发布\n5、流程定义配置流程名称、显示名称、模板名称']——的相似需求如下：</w:t>
        <w:br/>
        <w:t>需求批次：2020Q1</w:t>
        <w:br/>
        <w:t>项目编号：169</w:t>
        <w:br/>
        <w:t>项目名称：考核平台系统</w:t>
        <w:br/>
        <w:t>需求编号：12</w:t>
        <w:br/>
        <w:t>需求名称：新增管理满意度区域中心流程及表单</w:t>
        <w:br/>
        <w:t>实际消耗时间：3.0</w:t>
        <w:br/>
        <w:t>工作类别：['UIUE', '配置']</w:t>
        <w:br/>
        <w:t>工作名称：['用户输入值验证，初始化页面', '使用流程引擎配置流程']</w:t>
        <w:br/>
        <w:t>工作详情：['1、配置验证必填项\n2、配置验证分数只能填写最多4位小数的数字\n3、数据异常弹框提示\n4、配置验证页面是否有数据\n5、获取所有数据ID拼接参数\n6、配置满意度区域中心得分页面的数据显示', '1、创建流程实例\n2、配置2个环节节点名称、节点编号、序号、节点种类、节点类型、是否起草环节、分支类型、人员类型、执行模式、扩充标记、优先级、人员范围\n3、配置3个路由决策名称、决策选项、输入节点、输出节点、自定义属性、执行模式、优先级、扩展数据类型\n4、模板发布\n5、流程定义配置流程名称、显示名称、模板名称']</w:t>
        <w:br/>
        <w:t>需求批次：2020Q1</w:t>
        <w:br/>
        <w:t>项目编号：169</w:t>
        <w:br/>
        <w:t>项目名称：考核平台系统</w:t>
        <w:br/>
        <w:t>需求编号：10</w:t>
        <w:br/>
        <w:t>需求名称：新增管理满意度评分事项发起流程及表单</w:t>
        <w:br/>
        <w:t>实际消耗时间：4.0</w:t>
        <w:br/>
        <w:t>工作类别：['UIUE', '配置']</w:t>
        <w:br/>
        <w:t>工作名称：['页面调整', '使用流程引擎配置流程']</w:t>
        <w:br/>
        <w:t>工作详情：['1、配置验证必填项\n2、配置验证内容长度\n3、配置环节的可编辑内容\n4、数据异常弹框提示\n5、配置验证页面是否有数据\n6、获取所有数据ID拼接参数\n7、获取条目信息根据登录人和被考核部门关系显示数据\n8、登录人所在部门显示在考核部门，获取当前考核年显示在年度\n9、配置表格可以增加行、删除行', '1、创建流程实例\n2、配置1个环节节点名称、节点编号、序号、节点种类、节点类型、是否起草环节、分支类型、人员类型、执行模式、扩充标记、优先级、人员范围\n3、配置3个路由决策名称、决策选项、输入节点、输出节点、自定义属性、执行模式、优先级、扩展数据类型\n4、模板发布\n5、流程定义配置流程名称、显示名称、模板名称']</w:t>
        <w:br/>
        <w:t>##################################################</w:t>
        <w:br/>
        <w:t>发现需求批次：2020Q1</w:t>
        <w:br/>
        <w:t>项目编号：169</w:t>
        <w:br/>
        <w:t>项目名称：考核平台系统</w:t>
        <w:br/>
        <w:t>需求编号：22</w:t>
        <w:br/>
        <w:t>需求名称：公司领导分数核对调整</w:t>
        <w:br/>
        <w:t>实际消耗时间：3.0</w:t>
        <w:br/>
        <w:t>工作类别：['UIUE', '配置']</w:t>
        <w:br/>
        <w:t>工作名称：['调整字段显示隐藏，调整页面显示样式', '使用流程引擎配置流程']</w:t>
        <w:br/>
        <w:t>工作详情：['1、配置董事长分数核对页面中总裁字段分的置灰显示\n2、配置董事长分数部门分数排序中，总裁字段的置灰\n3、配置公司管理员处理页面总裁分数的置灰显示\n4、配置公司管理员处理部门分数排序中总裁分数的置灰显示\n5、配置评分页面中，总裁的分数字段\n6、配置评分页面的分数排序中，总裁的分数字段\n7、配置环节的可编辑内容', '1、删除1个环节、2条决策路径\n2、新增配置1个环节节点名称、节点编号、序号、节点种类、节点类型、是否起草环节、分支类型、人员类型、执行模式、扩充标记、优先级、人员范围\n3、新增配置1个路由决策名称、决策选项、输入节点、输出节点、自定义属性、执行模式、优先级、扩展数据类型']——的相似需求如下：</w:t>
        <w:br/>
        <w:t>需求批次：2020Q1</w:t>
        <w:br/>
        <w:t>项目编号：169</w:t>
        <w:br/>
        <w:t>项目名称：考核平台系统</w:t>
        <w:br/>
        <w:t>需求编号：12</w:t>
        <w:br/>
        <w:t>需求名称：新增管理满意度区域中心流程及表单</w:t>
        <w:br/>
        <w:t>实际消耗时间：3.0</w:t>
        <w:br/>
        <w:t>工作类别：['UIUE', '配置']</w:t>
        <w:br/>
        <w:t>工作名称：['用户输入值验证，初始化页面', '使用流程引擎配置流程']</w:t>
        <w:br/>
        <w:t>工作详情：['1、配置验证必填项\n2、配置验证分数只能填写最多4位小数的数字\n3、数据异常弹框提示\n4、配置验证页面是否有数据\n5、获取所有数据ID拼接参数\n6、配置满意度区域中心得分页面的数据显示', '1、创建流程实例\n2、配置2个环节节点名称、节点编号、序号、节点种类、节点类型、是否起草环节、分支类型、人员类型、执行模式、扩充标记、优先级、人员范围\n3、配置3个路由决策名称、决策选项、输入节点、输出节点、自定义属性、执行模式、优先级、扩展数据类型\n4、模板发布\n5、流程定义配置流程名称、显示名称、模板名称']</w:t>
        <w:br/>
        <w:t>需求批次：2020Q1</w:t>
        <w:br/>
        <w:t>项目编号：169</w:t>
        <w:br/>
        <w:t>项目名称：考核平台系统</w:t>
        <w:br/>
        <w:t>需求编号：10</w:t>
        <w:br/>
        <w:t>需求名称：新增管理满意度评分事项发起流程及表单</w:t>
        <w:br/>
        <w:t>实际消耗时间：4.0</w:t>
        <w:br/>
        <w:t>工作类别：['UIUE', '配置']</w:t>
        <w:br/>
        <w:t>工作名称：['页面调整', '使用流程引擎配置流程']</w:t>
        <w:br/>
        <w:t>工作详情：['1、配置验证必填项\n2、配置验证内容长度\n3、配置环节的可编辑内容\n4、数据异常弹框提示\n5、配置验证页面是否有数据\n6、获取所有数据ID拼接参数\n7、获取条目信息根据登录人和被考核部门关系显示数据\n8、登录人所在部门显示在考核部门，获取当前考核年显示在年度\n9、配置表格可以增加行、删除行', '1、创建流程实例\n2、配置1个环节节点名称、节点编号、序号、节点种类、节点类型、是否起草环节、分支类型、人员类型、执行模式、扩充标记、优先级、人员范围\n3、配置3个路由决策名称、决策选项、输入节点、输出节点、自定义属性、执行模式、优先级、扩展数据类型\n4、模板发布\n5、流程定义配置流程名称、显示名称、模板名称']</w:t>
        <w:br/>
        <w:t>需求批次：2020Q1</w:t>
        <w:br/>
        <w:t>项目编号：169</w:t>
        <w:br/>
        <w:t>项目名称：考核平台系统</w:t>
        <w:br/>
        <w:t>需求编号：9</w:t>
        <w:br/>
        <w:t>需求名称：IT考核-加分项功能变更</w:t>
        <w:br/>
        <w:t>实际消耗时间：2.0</w:t>
        <w:br/>
        <w:t>工作类别：['UIUE', '数据库操作']</w:t>
        <w:br/>
        <w:t>工作名称：['调整字段显示隐藏，及调整输入值的校验', '使用流程引擎配置流程']</w:t>
        <w:br/>
        <w:t>工作详情：['1、配置验证必填项\n2、配置环节的显示隐藏内容\n3、配置环节的可编辑内容', '1、创建流程实例\n2、配置4个环节节点名称、节点编号、序号、节点种类、节点类型、是否起草环节、分支类型、人员类型、执行模式、扩充标记、优先级、人员范围\n3、配置7个路由决策名称、决策选项、输入节点、输出节点、自定义属性、执行模式、优先级、扩展数据类型\n4、模板发布\n5、流程定义配置流程名称、显示名称、模板名称']</w:t>
        <w:br/>
        <w:t>##################################################</w:t>
        <w:br/>
        <w:t>发现需求批次：2020Q1</w:t>
        <w:br/>
        <w:t>项目编号：201904129</w:t>
        <w:br/>
        <w:t>项目名称：中国移动物联网集中化支撑系统</w:t>
        <w:br/>
        <w:t>需求编号：37</w:t>
        <w:br/>
        <w:t>需求名称：CMIOT系统OneNET平台增值服务优化需求</w:t>
        <w:br/>
        <w:t>实际消耗时间：90.0</w:t>
        <w:br/>
        <w:t>工作类别：['配置', '测试', '多系统联调', '其他']</w:t>
        <w:br/>
        <w:t>工作名称：['CRM模块（新增57个OneNET平台增值服务商品实例化）', '界面改造测试', '测试联调', '其他']</w:t>
        <w:br/>
        <w:t>工作详情：['1、OneNET平台增值服务商品新增57个商品的实例化属性，包括新增产品标签属性、新增上门服务地址属性、新增联系人电话属性。修改57个商品的行业标签属性对应的枚举范围，将枚举范围扩展到70个。\n2、57个商品的行业标签存量数据的割接。\n3、详细描述工作量，如：\n（1）新增57个商品，41个PM脚本文件：5人天\n（2）2个OM脚本文件，涉及150条sql：3人天\n（3）配置建议，提供操作步骤，脚本和注意事项：0.5人天', '（一）CRMOneNET平台行业增值服务商品包下57个子商品界面修改验证（3人天）\n1、OneNET平台行业增值服务商品包下57个子商品订购订单成功，商品同步至OneLike。 \n2、变更已订购商品的产品标签属性，上门服务地址属性，联系人电话属性，订单成功。 \n3、订购OneNet平台行业增值服务商品，输入产品标签，提示仅支持7位数字的前台录入。\n4、订购OneNet平台行业增值服务商品，输入上门服务地址，提示仅支持汉字、数字、英文、特殊字符的录入，最大录入长度为150个汉字。\n5、订购OneNet平台行业增值服务商品，输入联系人电话，提示仅支持固话、移动电话格式录入。\n6、添加2018版车联网流量加油包10元套餐（通用+专用）、2018版车联网流量加油包30元套餐（通用+专用）与加油包互斥校验并验证\n7、添加加油包依赖月套餐（或加入通用（APN2）流量共享成员校验，并验证。\n（二）CRM新增的31个商品的以及修改的115个商品的验证（4人天）\n1、新增的31个商品的以及修改的115个商品的验证，涉及：商品基本信息、商品属性、商品生失效方式、商品合同期、商品发布信息（16个身份地市）。\n2、146个商品的属性输入信息校验验证：\n1）行业标签允许变更，枚举值验证；\n2）产品标签允许变更且配置校验支持7位数字的前台录入的验证；\n3）目录价格（元/连接/月）配置默认展示且置灰且不可修改的验证；\n4）折后单价（元/连接/月）配置不允许变更且配置支持两位小数的正数输入的验证；\n5）计费数量配置不允许变更以及支持数字录入且大于0的整数的验证；\n6）收费时长（月）配置不允许变更以及支持数字录入的验证；\n7）上门服务地址配置允许变更且支持汉字、数字、英文、特殊字符的录入，最大录入长度为150个汉字的验证；\n8）联系人电话配置允许变更且配置支持固话移动电话格式录入的验证。\n3、146个商品的订购场景验证。\n4、146个商品的变更、退订场景验证。\n5、146个商品的约束规则场景验证。\n6、146个商品的订购实例入库数据验证。\n', '（一）针对OneNET平台行业增值服务商品包下新增33档商品操作流程验证，场景（4人天）：\n1）商品订购验证：订购OneNet平台行业增值服务商品包下新增的子商品成功。\n2）输入商品属性信息验证属性必填，及录入信息校验。\n3）商品变更属性验证。\n4）商品是否允许退订验证。\n（二）新增179个商品，都要进行计费模块如下场景测试（10人天）:\n1、新增商品套餐费收取测试\n2、商品生失效周期验证测试\n3、套餐费折后费用收取验证\n4、商品信息准确性验证\n5、收取费用账目项信息验证\n（三）对Onenet商品结算规则进行验证，涉及商品30个（4人天）\n1）验证分拣后的分流存储\n2）验证累帐后offer对应的套餐类型\n3）验证offer赠送的流量\n4）验证offer对应的最小周期数\n5）验证累帐后对应的结算模式\n6）验证累帐后的费用表信息\n', '1、商品规划设计：商品ID规划，套餐内资源属性ID规划、批价规则计划规划、账目项ID规则']——的相似需求如下：</w:t>
        <w:br/>
        <w:t>需求批次：2020Q1</w:t>
        <w:br/>
        <w:t>项目编号：201904129</w:t>
        <w:br/>
        <w:t>项目名称：中国移动物联网集中化支撑系统</w:t>
        <w:br/>
        <w:t>需求编号：47</w:t>
        <w:br/>
        <w:t>需求名称：OneNET增值服务商品新增31档套餐/增加行业类型</w:t>
        <w:br/>
        <w:t>实际消耗时间：42.0</w:t>
        <w:br/>
        <w:t>工作类别：['配置', '多系统联调', '其他']</w:t>
        <w:br/>
        <w:t>工作名称：['VDS模块（实例化）', '新增商品验证', '其他']</w:t>
        <w:br/>
        <w:t>工作详情：['配置新增31档套餐的结算规则\n1）新增onenet集合配置\n2）新增onenet主offer配置\n3）新增onenet附属offer配置\n4）新增onenet车辆网类型配置\n5）新增onenent最小周期数配置\n6）新增onenent费用项配置', '针对新增的31档套餐进行测试，场景如下：\n1）验证分拣后的分流存储\n2）验证累帐后offer对应的套餐类型\n3）验证offer赠送的流量\n4）验证offer对应的最小周期数\n5）验证累帐后对应的结算模式\n6）验证累帐后的费用表信息\n7）、新增商品套餐费收取测试\n8）、商品生失效周期验证测试\n9)、套餐费折扣测试\n10)、商品信息准确性验证\n11)、收取费用账目项信息验证\n12）商品基本信息展示；\n13）商品属性及属性输入值校验；\n14）商品行业类型属性枚举值的新增；\n15）商品互斥依赖关系；\n16）商品变更及退订。\n17）商品属性：折扣率、折扣生效时间、折扣失效时间、折扣模式、连接数量等同步计费联调验证。\n', '1、商品规划设计：商品ID规划，套餐内资源属性ID规划、批价规则计划规划、账目项ID规则']</w:t>
        <w:br/>
        <w:t>##################################################</w:t>
        <w:br/>
        <w:t>发现需求批次：2020Q1</w:t>
        <w:br/>
        <w:t>项目编号：201904129</w:t>
        <w:br/>
        <w:t>项目名称：中国移动物联网集中化支撑系统</w:t>
        <w:br/>
        <w:t>需求编号：42</w:t>
        <w:br/>
        <w:t>需求名称：关于新增340万局数据制作与贵州和上海42万PBOSS向CMIOT调整</w:t>
        <w:br/>
        <w:t>实际消耗时间：13.5</w:t>
        <w:br/>
        <w:t>工作类别：['数据库操作', '配置', '多系统联调']</w:t>
        <w:br/>
        <w:t>工作名称：['数据库操作', '配置路由', '割接验证']</w:t>
        <w:br/>
        <w:t>工作详情：['为满足各省业务发展需求，我部近期为各省分配启用一批物联卡专用号段，请协助完成相关局数据制作工作。\n需求内容\n（一）新号段局数据制作；2人天\n1、按核心网东、西、南、北分区，供CMIOT系统使用，制作不具备语音通信能力的13位14405号段资源共计130万，业务开放和使用范围同10648号段。\n2、按核心网东、南、西、北分区，供CMIOT系统使用，制作具备语音通信能力的11位14805、14807、14808和14809号段资源210万，业务开放和使用范围同1849号段。\n（二）已制作局数据号段适用业务支撑系统调整；4.5人天\n为满足业务发展、提升存量码号使用率，将贵州已作局数据33万号码由PBOSS系统调整至CMIOT系统\n割接步骤：\n1、cmiot获取pboss提供的数据，割接前检查数据\n2、创建表：\nIMSI数据中间表RS_CARD_INFO_LYQ\n3、把pboss提供数据导入到中间表，导入后检查；\n4、根据映射关系将中间表数据导入到正式表，导入后检查；\n5、更新库存表，根据库存ID和SKU查询当前表(im_stock_level)中是否有记录，有则更新，无则插入；\n6、im_imsi_rule根据PBOSS提供的卡规则信息入库', '一、服务开通模块增加如下（0.5人天）：\n（1）、业务需求描述：\n背景\n为满足各省业务发展需求，我部近期为各省分配启用一批物联卡专用号段，请协助完成相关局数据制作工作。\n需求内容\n（一）新号段局数据制作（0.5人天）\n①、按核心网东、西、南、北分区，供CMIOT系统使用，制作不具备语音通信能力的13位14405号段资源共计130万，业务开放和使用范围同10648号段。\n②、按核心网东、南、西、北分区，供CMIOT系统使用，制作具备语音通信能力的11位14805、14807、14808和14809号段资源210万，业务开放和使用范围同1849号段。\n（二）已制作局数据号段适用业务支撑系统调整（0.5人天）\n①为满足业务发展、提升存量码号使用率，将贵州已作局数据33万号码由PBOSS系统调整至CMIOT系统\n二、短信中心对比确认号段规则是否正确（0.5人天）\n1、找现场维护人员导出14405、148、1724、1729、1849、10647、10648、14400号段的iccid和imsi的生成规则与im_rule_script表中的PREFIX和SEGMENT_CHECK字段配置的校验规则。0.5人天\n2、对比确认号段规则是否正确 ：0.5人天\n1)对比现场imsi生成规则是否与物联网专网IMSI、ICCID数据规范一致，需主要关注第4、5、6位位号段独有固定值，（例如：14405号段固定为047），7、8、9位位号段后四位\n2)对比现场iccid生成规则是否与物联网专网IMSI、ICCID数据规范一致，需主要关注第7、8、9 10、11 12、13为固定值，（例如：14405为 898604 M F SS YY G XXXXXXX M=5\nF位：对应MSISDN第H0位（即用户号码第6位），取值范围为（0～9）SS位：各省代码 YY位：编制ICCID时的年号（取后两位）G位：SIM卡供应商的代码。\n3)对比im_rule_script表中PREFIX字段配置的校验脚本中是否包含14405、148、1724、1729、1849、10647、10648、14400。\n4)对比im_rule_script表中的SEGMENT_CHECK字段配置的校验脚本中是否包含14405、148、1724、1729、1849、10647、10648、14400。', '（一）数据割接测试内容如下：3人天\n1、贵州9个万号段和上海9个万号段割接成功\n2、割接号段可以在CMIOT正常使用，话单正确\n（二）服务开通模块测试内容如下（0.5人天）：\n1、需要和后端网元进行联调：新增号段策略验证，割接号段策略验证\n（三）短信中心新增号段验证\n1. 验证新增的号段是否可用：1人天\n1) 验证用14405、148、1724、1729、1849、10647、10648、14400开头的号段做号段维护，包含号段导入、号段撤销、号段导出等业务。（例如：144050000、1486501、1724999、1729801、1849550、106479999、106481100、144006501）\n2) 验证用144050000、1486501、1724999、1729801、1849550、106479999、106481100、144006501做号段申请、号段申请审批业务，（需手动给这批号段配置IMSI_SEGMENT）。\n3) 验证用144050000、1486501、1724999、1729801、1849550、106479999、106481100、144006501做制卡申请、制卡审批业务。\n4) 验证用144050000、1486501、1724999、1729801、1849550、106479999、106481100、144006501的号码与新制出的卡是否能开户成功。']——的相似需求如下：</w:t>
        <w:br/>
        <w:t>需求批次：2020Q1</w:t>
        <w:br/>
        <w:t>项目编号：201904129</w:t>
        <w:br/>
        <w:t>项目名称：中国移动物联网集中化支撑系统</w:t>
        <w:br/>
        <w:t>需求编号：45</w:t>
        <w:br/>
        <w:t>需求名称：关于协助完成部分14406、14830等新增物联网号段局数据制作</w:t>
        <w:br/>
        <w:t>实际消耗时间：17.0</w:t>
        <w:br/>
        <w:t>工作类别：['配置', '数据库操作', '多系统联调']</w:t>
        <w:br/>
        <w:t>工作名称：['对比确认号段规则是否正确', '数据库操作', '新增号段验证']</w:t>
        <w:br/>
        <w:t>工作详情：['（一）湖北从PBOSS向CMIOT调整39万号码资源割接对比号段规则是否正确 （1人天）：\n1、找现场维护人员导出14405、14406号段的iccid和imsi的生成规则与im_rule_script表中的PREFIX和SEGMENT_CHECK字段配置的校验规则。0.25人天\n2、对比确认号段规则是否正确 ：0.75人天\n1)对比现场imsi生成规则是否与物联网专网IMSI、ICCID数据规范一致，需主要关注第4、5、6位位号段独有固定值，（例如：14405号段固定为047），7、8、9位位号段后四位\n2)对比现场iccid生成规则是否与物联网专网IMSI、ICCID数据规范一致，需主要关注第7、8、9 10、11 12、13为固定值，（例如：14405为 898604 M F SS YY G XXXXXXX M=5\nF位：对应MSISDN第H0位（即用户号码第6位），取值范围为（0～9）SS位：各省代码 YY位：编制ICCID时的年号（取后两位）G位：SIM卡供应商的代码。\n3)对比im_rule_script表中PREFIX字段配置的校验脚本中是否包含14405、14406。\n4)对比im_rule_script表中的SEGMENT_CHECK字段配置的校验脚本中是否包含14405、14406。\n（二）关于新增3910万局数据制作对比号段规则是否正确 （1人天）：\n1、找现场维护人员导出14405、14406号段的iccid和imsi的生成规则与im_rule_script表中的PREFIX和SEGMENT_CHECK字段配置的校验规则。14405对应的号段规则已配置，14406需提供配置脚本0.25人天\n2、对比确认号段规则是否正确 ：0.75人天\n1)对比现场imsi生成规则是否与物联网专网IMSI、ICCID数据规范一致，需主要关注第4、5、6位位号段独有固定值，（例如：14405号段固定为047），7、8、9位位号段后四位\n2)对比现场iccid生成规则是否与物联网专网IMSI、ICCID数据规范一致，需主要关注第7、8、9 10、11 12、13为固定值，（例如：14405为 898604 M F SS YY G XXXXXXX M=5\nF位：对应MSISDN第H0位（即用户号码第6位），取值范围为（0～9）SS位：各省代码 YY位：编制ICCID时的年号（取后两位）G位：SIM卡供应商的代码。\n3)对比im_rule_script表中PREFIX字段配置的校验脚本中是否包含14405。\n4)对比im_rule_script表中的SEGMENT_CHECK字段配置的校验脚本中是否包含14405。\n5) 编写14406的规则配置脚本，涉及脚本1个，行数：237行\n（三）关于海南从PBOSS向CMIOT调整17万号码资源割接对比确认号段规则是否正确 ：1.5人天\n1)对比现场imsi生成规则是否与物联网专网IMSI、ICCID数据规范一致，需主要关注第4、5、6位位号段独有固定值，（例如：14405号段固定为047），7、8、9位位号段后四位；\n2)对比现场iccid生成规则是否与物联网专网IMSI、ICCID数据规范一致，需主要关注第7、8、9 10、11 12、13为固定值，（例如：14405为 898604 M F SS YY G XXXXXXX M=5\nF位：对应MSISDN第H0位（即用户号码第6位），取值范围为（0～9）SS位：各省代码 YY位：编制ICCID时的年号（取后两位）G位：SIM卡供应商的代码。\n3)对比im_rule_script表中PREFIX字段配置的校验脚本中是否包含10647、14400。\n4)对比im_rule_script表中的SEGMENT_CHECK字段配置的校验脚本中是否包含10647、14400。', '（一）关于海南从PBOSS向CMIOT调整17万号码资源割接\n满足业务发展、提升存量码号使用率，将海南公司已作局数据10647185、144009768、144009769、144009775-144009779号段由PBOSS系统调整至CMIOT系统。\n需要从指定的FTP目录获取到PBOSS生成的卡数据，并根据双方约定的秘钥进行解密。\n1、找现场维护人员导出10647、14400号段的iccid和imsi的生成规则与im_rule_script表中的PREFIX和SEGMENT_CHECK字段配置的校验规则。0.5人天\n2、 im_imsi_rule根据PBOSS提供的卡规则信息入库。2人天\n\n', '（一）湖北从PBOSS向CMIOT调整39万号码资源割接业务验证： \n1. 验证新增的号段是否可用：1人天\n1) 验证用14405、14406开头的号段做号段维护，包含号段导入、号段撤销、号段导出等业务。（例如：144055730、144063720）\n2) 验证用144055730、144063720做号段申请、号段申请审批业务，（需手动给这批号段配置IMSI_SEGMENT）。\n3) 验证用144055730、144063720做制卡申请、制卡审批业务。\n4) 验证用144055730、144063720的号码与新制出的卡是否能开户成功。\n2.需要和后端网元进行联调：割接号段策略验证 0.5人天\n（二）关于新增3910万局数据制作验证\n1. 验证新增的号段是否可用：1人天\n1) 验证用14405、14406开头的号段做号段维护，包含号段导入、号段撤销、号段导出等业务。（例如：144055758、144064221）\n2) 验证用144055758、144064221做号段申请、号段申请审批业务，（需手动给这批号段配置IMSI_SEGMENT）。\n3) 验证用144055758、144064221做制卡申请、制卡审批业务。\n4) 验证用144055758、144064221的号码与新制出的卡是否能开户成功。\n2.需要和后端网元进行联调：新增号段策略验证 0.5人天 \n（三）关于海南从PBOSS向CMIOT调整17万号码资源割接验证\n1. 验证新增的号段短信中心配置是否成功：0.5人天\n2. 验证新增的号段是否可用：1.5人天\n1) 验证用10647、14400开头的号段做号段维护，包含号段导入、号段撤销、号段导出等业务。（例如：106479999、144006501）\n2) 验证用106479999、144006501做号段申请、号段申请审批业务，（需手动给这批号段配置IMSI_SEGMENT）。\n3) 验证用106479999、144006501做制卡申请、制卡审批业务。\n4) 验证用106479999、144006501的号码与新制出的卡是否能开户成功。\n3. 需要和后端网元进行联调：号段割接开通策略验证 0.5人天']</w:t>
        <w:br/>
        <w:t>需求批次：2020Q1</w:t>
        <w:br/>
        <w:t>项目编号：201904129</w:t>
        <w:br/>
        <w:t>项目名称：中国移动物联网集中化支撑系统</w:t>
        <w:br/>
        <w:t>需求编号：50</w:t>
        <w:br/>
        <w:t>需求名称：关于协助完成部分14406和14822新增物联网号段局数据制作</w:t>
        <w:br/>
        <w:t>实际消耗时间：12.0</w:t>
        <w:br/>
        <w:t>工作类别：['数据库操作', '配置', '多系统联调']</w:t>
        <w:br/>
        <w:t>工作名称：['关于青海从PBOSS向CMIOT调整10万号码资源割接', '对比确认号段规则是否正确', '青海10个万号段割接验证']</w:t>
        <w:br/>
        <w:t>工作详情：['为满足业务发展、提升存量码号使用率，将青海公司已作局数据14401465号段由PBOSS系统调整至CMIOT系统。\n1、找现场维护人员导出14406、148号段的iccid和imsi的生成规则与im_rule_script表中的PREFIX和SEGMENT_CHECK字段配置的校验规则。0.5人天\n2、将PBOSS提供的号段制卡规则数据(号段已经制了多少卡)，根据CMIOT与PBOSS数据映射完成数据割接；1人天\n3、 im_imsi_rule根据PBOSS提供的卡规则信息入库。1人天\n4、需要从指定的FTP目录获取到PBOSS生成的卡数据，并根据双方约定的秘钥进行解密。0.5人天\n', '1、找现场维护人员导出14406、148号段的iccid和imsi的生成规则与im_rule_script表中的PREFIX和SEGMENT_CHECK字段配置的校验规则。0.5人天\n2、对比确认号段规则是否正确 ：2人天\n1)对比现场imsi生成规则是否与物联网专网IMSI、ICCID数据规范一致，需主要关注第4、5、6位位号段独有固定值，（例如：14405号段固定为047），7、8、9位位号段后四位\n2)对比现场iccid生成规则是否与物联网专网IMSI、ICCID数据规范一致，需主要关注第7、8、9 10、11 12、13为固定值，（例如：14405为 898604 M F SS YY G XXXXXXX M=5\nF位：对应MSISDN第H0位（即用户号码第6位），取值范围为（0～9）SS位：各省代码 YY位：编制ICCID时的年号（取后两位）G位：SIM卡供应商的代码。\n3)对比im_rule_script表中PREFIX字段配置的校验脚本中是否包含14406、148。\n4)对比im_rule_script表中的SEGMENT_CHECK字段配置的校验脚本中是否包含14406、148。\n', '青海10个万号段割接成功 2.5人天\n1) 验证用14406、148开头的号段做号段维护，包含号段导入、号段撤销、号段导出等业务。（例如：144067089、1480954）\n2) 验证用144067089、1480954做号段申请、号段申请审批业务，（需手动给这批号段配置IMSI_SEGMENT）。\n3) 验证用144067089、1480954做制卡申请、制卡审批业务。\n4) 验证用144067089、1480954的号码与新制出的卡是否能开户成功。\n5）割接号段开通策略验证\n6）验证新增的号段是否可用']</w:t>
        <w:br/>
        <w:t>##################################################</w:t>
        <w:br/>
        <w:t>发现需求批次：2020Q1</w:t>
        <w:br/>
        <w:t>项目编号：266</w:t>
        <w:br/>
        <w:t>项目名称：总部统TS息平台（含共享中心）需求变更和维护支持服务</w:t>
        <w:br/>
        <w:t>需求编号：14</w:t>
        <w:br/>
        <w:t>需求名称：投资公司新增差旅申请审批流程</w:t>
        <w:br/>
        <w:t>实际消耗时间：15.0</w:t>
        <w:br/>
        <w:t>工作类别：['其它', '数据库操作', '多系统联调']</w:t>
        <w:br/>
        <w:t>工作名称：['配置差旅申请审批流程表单', '构建出差人的行程信息表', '与门户、SMAP、统一待办、短信平台进行联调']</w:t>
        <w:br/>
        <w:t>工作详情：['使用BPM流程引擎中流程构建工具配置表单：\n1.构建表单整体样式（2.5人天）\n2.配置23个字段是否可编辑并进行非空验证及输入参数进行格式验证（1.5人天）\n3.配置表头名称根据‘机构选择’字段的选择值进行变化（1人天）\n4.配置出差人行程新增删除按钮样式（1人天）\n5.配置动态获取出差人联系方式（0.5人天）\n需求1人天+设计0.5人天+开发2人天+测试2.5人天+割接0.5人天', '1.创建行程信息表，包含14个字段的类型，长度，主外键配置\n设计1人天+开发0.5人天', '1.与门户、SMAP、统一待办、短信平台进行联调（1.5人天）']——的相似需求如下：</w:t>
        <w:br/>
        <w:t>需求批次：2020Q1</w:t>
        <w:br/>
        <w:t>项目编号：266</w:t>
        <w:br/>
        <w:t>项目名称：总部统TS息平台（含共享中心）需求变更和维护支持服务</w:t>
        <w:br/>
        <w:t>需求编号：1</w:t>
        <w:br/>
        <w:t>需求名称：人事任免通知</w:t>
        <w:br/>
        <w:t>实际消耗时间：13.0</w:t>
        <w:br/>
        <w:t>工作类别：['其它', '多系统联调']</w:t>
        <w:br/>
        <w:t>工作名称：['配置人事任免通知流程表单', '与门户、SMAP、统一待办、短信平台进行联调']</w:t>
        <w:br/>
        <w:t>工作详情：['使用DOMINO流程引擎中流程构建工具配置表单：\n1.配置7个字段是否可编辑并进行非空验证及输入参数进行格式验证\n2.配置表头信息，字体格式大小等\n3.配置意见域\n4.配置附件域\n5.配置正文区域', '1.与门户进行联调（1人天）\n2.与SMAP进行联调（1人天）\n3.与统一待办进行联调（0.5人天）\n4、短信平台进行联调（0.5人天）']</w:t>
        <w:br/>
        <w:t>##################################################</w:t>
        <w:br/>
        <w:t>发现需求批次：2020Q1</w:t>
        <w:br/>
        <w:t>项目编号：266</w:t>
        <w:br/>
        <w:t>项目名称：总部统TS息平台（含共享中心）需求变更和维护支持服务</w:t>
        <w:br/>
        <w:t>需求编号：31</w:t>
        <w:br/>
        <w:t>需求名称：高清视频会议</w:t>
        <w:br/>
        <w:t>实际消耗时间：9.0</w:t>
        <w:br/>
        <w:t>工作类别：['其它', 'UIUE', '数据库操作']</w:t>
        <w:br/>
        <w:t>工作名称：['高清视频会议增加组织岗位及相关管理员', '对增加会议室及相关管理员所涉及的页面进行修改', '高清视频会议数据表']</w:t>
        <w:br/>
        <w:t>工作详情：['使用BPM流程维护页面配置。\n1. 管理端新增"中移动金融科技有限公司"(0.5人天)\n2. 管理端新增"中移金科"会议室（0.5人天）\n3. 在配置文件中，候选单位增加"中移动金融科技有限公司"（1人天）', '1. 升级表单，并根据新需求进行配置（1.5人天）\n2. 修改页面以便显示中移动金融科技有限公司选项并且按照拼音调整排序（1人天）', '1. 编写高清视频会议数据库资源表备份脚本（1.5人天）\n2. 初始化数据库配置，高清视频会议数据表按拼音调整排序（1人天）']——的相似需求如下：</w:t>
        <w:br/>
        <w:t>需求批次：2020Q1</w:t>
        <w:br/>
        <w:t>项目编号：266</w:t>
        <w:br/>
        <w:t>项目名称：总部统TS息平台（含共享中心）需求变更和维护支持服务</w:t>
        <w:br/>
        <w:t>需求编号：64</w:t>
        <w:br/>
        <w:t>需求名称：高清视频会议增加上研院及相关管理员</w:t>
        <w:br/>
        <w:t>实际消耗时间：8.0</w:t>
        <w:br/>
        <w:t>工作类别：['其它', 'UIUE', '数据库操作']</w:t>
        <w:br/>
        <w:t>工作名称：['高清视频会议增加组织岗位及相关管理员', '对增加会议室及相关管理员所涉及的页面进行修改', '高清视频会议数据表']</w:t>
        <w:br/>
        <w:t>工作详情：['使用BPM流程维护页面配置。\n1. 管理端新增"中移（上海）产业研究院"会议室（0.5人天）\n2. 在配置文件中，候选单位增加"中移（上海）产业研究院"（0.5人天）', '1. 升级表单，并根据新需求进行配置（1.5人天）\n2. 修改页面以便显示"中移（上海）产业研究院"选项并且按照拼音调整排序（1人天）', '1. 编写高清视频会议数据库资源表备份脚本（1.5人天）\n2. 初始化数据库配置，高清视频会议数据表按拼音调整排序（1人天）']</w:t>
        <w:br/>
        <w:t>##################################################</w:t>
        <w:br/>
        <w:t>发现需求批次：2020Q1</w:t>
        <w:br/>
        <w:t>项目编号：20190103276</w:t>
        <w:br/>
        <w:t>项目名称：云化统一信息平台（核心业务）系统</w:t>
        <w:br/>
        <w:t>需求编号：2</w:t>
        <w:br/>
        <w:t>需求名称：集团新增“不忘初心、牢记使命”主题教育简报</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'无']——的相似需求如下：</w:t>
        <w:br/>
        <w:t>需求批次：2020Q1</w:t>
        <w:br/>
        <w:t>项目编号：20190103276</w:t>
        <w:br/>
        <w:t>项目名称：云化统一信息平台（核心业务）系统</w:t>
        <w:br/>
        <w:t>需求编号：7</w:t>
        <w:br/>
        <w:t xml:space="preserve">需求名称：集团新增纪检监察组函 </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需求编号：10</w:t>
        <w:br/>
        <w:t>需求名称：集团新增5G会议纪要办理</w:t>
        <w:br/>
        <w:t>实际消耗时间：4.0</w:t>
        <w:br/>
        <w:t>工作类别：['配置', '数据库操作', 'UIUE', '多系统联调', '配置', '数据库操作', 'UIUE', '多系统联调']</w:t>
        <w:br/>
        <w:t>工作名称：['无', '无', '无', '无', '无',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 '1，配置数据字典，需0.25天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需求编号：4</w:t>
        <w:br/>
        <w:t>需求名称：集团新增“不忘初心、牢记使命”主题教育领导小组文件</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需求编号：13</w:t>
        <w:br/>
        <w:t>需求名称：销售分公司发文</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需求编号：12</w:t>
        <w:br/>
        <w:t>需求名称：销售分公司函</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需求编号：8</w:t>
        <w:br/>
        <w:t>需求名称： 集团新增纪检监察组呈报文件</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需求编号：9</w:t>
        <w:br/>
        <w:t>需求名称：集团新增纪检监察组文件</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需求编号：30</w:t>
        <w:br/>
        <w:t>需求名称：IT公司用车申请需求</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需求编号：32</w:t>
        <w:br/>
        <w:t>需求名称：政企新增团委发文流程</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需求编号：3</w:t>
        <w:br/>
        <w:t>需求名称：集团新增“不忘初心、牢记使命”主题教育领导小组办公室文件</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需求编号：33</w:t>
        <w:br/>
        <w:t>需求名称：政企综合部增加证照流程</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需求编号：34</w:t>
        <w:br/>
        <w:t>需求名称：政企综合部增加印章流程</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需求编号：22</w:t>
        <w:br/>
        <w:t>需求名称：信安中心新增业务招待审批单</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需求编号：5</w:t>
        <w:br/>
        <w:t>需求名称：集团工会办公会议纪要</w:t>
        <w:br/>
        <w:t>实际消耗时间：4.0</w:t>
        <w:br/>
        <w:t>工作类别：['配置', '数据库操作', 'UIUE', '多系统联调', '配置', '数据库操作', 'UIUE', '多系统联调']</w:t>
        <w:br/>
        <w:t>工作名称：['无', '无', '无', '无', '无',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 '1，配置数据字典，需0.25天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需求编号：20</w:t>
        <w:br/>
        <w:t>需求名称：来访车辆停放流程需求规格说明书</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需求批次：2020Q1</w:t>
        <w:br/>
        <w:t>项目编号：20190103276</w:t>
        <w:br/>
        <w:t>项目名称：云化统一信息平台（核心业务）系统</w:t>
        <w:br/>
        <w:t>需求编号：23</w:t>
        <w:br/>
        <w:t>需求名称：信安中心新增会议事前审批流程</w:t>
        <w:br/>
        <w:t>实际消耗时间：4.0</w:t>
        <w:br/>
        <w:t>工作类别：['配置', '数据库操作', 'UIUE', '多系统联调']</w:t>
        <w:br/>
        <w:t>工作名称：['无', '无', '无', '无']</w:t>
        <w:br/>
        <w:t>工作详情：['1，配置数据字典，需0.25天                                           2，配置公文配置，需0.25天                                      3，配置编号，需0.25天                                                      4,   配置发送，需1天                                                         5，配置红头文件，需0.5天                                             6，配置公文非公文，需0.25天                                                7，配置导航，需0.5天                                                                                   8.，配置移动端，需0.5天                                                   9，配置流程图，需0.5天\n', '无', '无', '无']</w:t>
        <w:br/>
        <w:t>##################################################</w:t>
        <w:br/>
        <w:t>发现需求批次：2020Q1</w:t>
        <w:br/>
        <w:t>项目编号：20190103999</w:t>
        <w:br/>
        <w:t>项目名称：新手机办公服务</w:t>
        <w:br/>
        <w:t>需求编号：3</w:t>
        <w:br/>
        <w:t>需求名称：高管薪酬领导审批流程需要接入MOA</w:t>
        <w:br/>
        <w:t>实际消耗时间：11.0</w:t>
        <w:br/>
        <w:t>工作类别：['多系统联调']</w:t>
        <w:br/>
        <w:t>工作名称：['无']</w:t>
        <w:br/>
        <w:t>工作详情：['高管薪酬领导审批流程接入MOA待办工作列表，接入范围是集团MOA2.0所涉及的所有用户\n涉及系统：smap,统一待办，MOA\n系统所属部门：IT管信，需求部门：IT管信\n1.MOA配置使待办列表支持该流程，UAT验证待办列表点击公文有效；\n2、跟踪统一待办申请SMAPSESSIONDATA逻辑实现，MOA模拟PC端申请SMAPSESSIONDATA请求，获取SMAPSESSIONDATA；\n3.设计流程表单页面，正确显示流程基本信息、正文信息、审批人及意见等信息；UAT验证表单显示数据与门户一致；\n4.MOA正确显示附件基本信息，在线预览附件。与客户端联调附件下载功能，以及下载后访问和返回功能；\n5.UAT提测，测试无问题后提交上线申请附测试报告和测试用例，MOA侧安排时间上线；\n6.生产上线，MOA进行生产更新，完成后进行MOA生产验证，验证无问题后恢复验证成功邮件，标志上线完成']——的相似需求如下：</w:t>
        <w:br/>
        <w:t>需求批次：2020Q1</w:t>
        <w:br/>
        <w:t>项目编号：20190103999</w:t>
        <w:br/>
        <w:t>项目名称：新手机办公服务</w:t>
        <w:br/>
        <w:t>需求编号：6</w:t>
        <w:br/>
        <w:t>需求名称：MOA2.0集团“公司领导专题会议纪要”变更</w:t>
        <w:br/>
        <w:t>实际消耗时间：8.8</w:t>
        <w:br/>
        <w:t>工作类别：['UIUE']</w:t>
        <w:br/>
        <w:t>工作名称：['无']</w:t>
        <w:br/>
        <w:t>工作详情：['“公司领导专题会议纪要”变更范围是集团MOA2.0所涉及的所有用户\n涉及系统：smap,统一待办，MOA\n系统所属部门：IT管信，需求部门：IT管信\n1.MOA配置使待办列表支持变更后的流程，UAT验证待办列表点击公文有效；\n2、跟踪统一待办申请SMAPSESSIONDATA逻辑实现，MOA模拟PC端申请SMAPSESSIONDATA请求，获取SMAPSESSIONDATA；\n3.重新设计流程表单页面，正确显示流程基本信息、正文信息、审批人及意见等信息；UAT验证表单显示数据与门户一致；\n4.MOA重新实现显示附件基本信息，在线预览附件。与客户端联调附件下载功能，以及下载后访问和返回功能；\n5.UAT提测，测试无问题后提交上线申请附测试报告和测试用例，MOA侧安排时间上线；\n6.生产上线，MOA进行生产更新，完成后进行MOA生产验证，验证无问题后恢复验证成功邮件，标志上线完成']</w:t>
        <w:br/>
        <w:t>##################################################</w:t>
        <w:br/>
        <w:t>发现需求批次：2020Q1</w:t>
        <w:br/>
        <w:t>项目编号：20190103999</w:t>
        <w:br/>
        <w:t>项目名称：新手机办公服务</w:t>
        <w:br/>
        <w:t>需求编号：6</w:t>
        <w:br/>
        <w:t>需求名称：MOA2.0集团“公司领导专题会议纪要”变更</w:t>
        <w:br/>
        <w:t>实际消耗时间：8.8</w:t>
        <w:br/>
        <w:t>工作类别：['UIUE']</w:t>
        <w:br/>
        <w:t>工作名称：['无']</w:t>
        <w:br/>
        <w:t>工作详情：['“公司领导专题会议纪要”变更范围是集团MOA2.0所涉及的所有用户\n涉及系统：smap,统一待办，MOA\n系统所属部门：IT管信，需求部门：IT管信\n1.MOA配置使待办列表支持变更后的流程，UAT验证待办列表点击公文有效；\n2、跟踪统一待办申请SMAPSESSIONDATA逻辑实现，MOA模拟PC端申请SMAPSESSIONDATA请求，获取SMAPSESSIONDATA；\n3.重新设计流程表单页面，正确显示流程基本信息、正文信息、审批人及意见等信息；UAT验证表单显示数据与门户一致；\n4.MOA重新实现显示附件基本信息，在线预览附件。与客户端联调附件下载功能，以及下载后访问和返回功能；\n5.UAT提测，测试无问题后提交上线申请附测试报告和测试用例，MOA侧安排时间上线；\n6.生产上线，MOA进行生产更新，完成后进行MOA生产验证，验证无问题后恢复验证成功邮件，标志上线完成']——的相似需求如下：</w:t>
        <w:br/>
        <w:t>需求批次：2020Q1</w:t>
        <w:br/>
        <w:t>项目编号：20190103999</w:t>
        <w:br/>
        <w:t>项目名称：新手机办公服务</w:t>
        <w:br/>
        <w:t>需求编号：3</w:t>
        <w:br/>
        <w:t>需求名称：高管薪酬领导审批流程需要接入MOA</w:t>
        <w:br/>
        <w:t>实际消耗时间：11.0</w:t>
        <w:br/>
        <w:t>工作类别：['多系统联调']</w:t>
        <w:br/>
        <w:t>工作名称：['无']</w:t>
        <w:br/>
        <w:t>工作详情：['高管薪酬领导审批流程接入MOA待办工作列表，接入范围是集团MOA2.0所涉及的所有用户\n涉及系统：smap,统一待办，MOA\n系统所属部门：IT管信，需求部门：IT管信\n1.MOA配置使待办列表支持该流程，UAT验证待办列表点击公文有效；\n2、跟踪统一待办申请SMAPSESSIONDATA逻辑实现，MOA模拟PC端申请SMAPSESSIONDATA请求，获取SMAPSESSIONDATA；\n3.设计流程表单页面，正确显示流程基本信息、正文信息、审批人及意见等信息；UAT验证表单显示数据与门户一致；\n4.MOA正确显示附件基本信息，在线预览附件。与客户端联调附件下载功能，以及下载后访问和返回功能；\n5.UAT提测，测试无问题后提交上线申请附测试报告和测试用例，MOA侧安排时间上线；\n6.生产上线，MOA进行生产更新，完成后进行MOA生产验证，验证无问题后恢复验证成功邮件，标志上线完成']</w:t>
        <w:br/>
        <w:t>需求批次：2020Q1</w:t>
        <w:br/>
        <w:t>项目编号：20190103999</w:t>
        <w:br/>
        <w:t>项目名称：新手机办公服务</w:t>
        <w:br/>
        <w:t>需求编号：10</w:t>
        <w:br/>
        <w:t>需求名称：MOA通知类型的公文表格显示优化</w:t>
        <w:br/>
        <w:t>实际消耗时间：13.2</w:t>
        <w:br/>
        <w:t>工作类别：['UIUE']</w:t>
        <w:br/>
        <w:t>工作名称：['无']</w:t>
        <w:br/>
        <w:t>工作详情：['“通知类型的公文表格显示优化”变更范围是集团MOA2.0所涉及的所有用户\n涉及系统：统一待办，MOA\n系统所属部门：IT管信，需求部门：IT管信\n1.重新设计流程表单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w:t>
        <w:br/>
        <w:t>发现需求批次：2020Q1</w:t>
        <w:br/>
        <w:t>项目编号：20190103999</w:t>
        <w:br/>
        <w:t>项目名称：新手机办公服务</w:t>
        <w:br/>
        <w:t>需求编号：9</w:t>
        <w:br/>
        <w:t>需求名称：优化部门收文附件显示</w:t>
        <w:br/>
        <w:t>实际消耗时间：8.8</w:t>
        <w:br/>
        <w:t>工作类别：['UIUE']</w:t>
        <w:br/>
        <w:t>工作名称：['无']</w:t>
        <w:br/>
        <w:t>工作详情：['“优化部门收文附件显示”变更范围是集团MOA2.0所涉及的所有用户\n涉及系统：统一待办，MOA\n系统所属部门：IT管信，需求部门：IT管信\n1.MOA优化显示附件基本信息，在线预览附件。与客户端联调附件下载功能，以及下载后访问和返回功能；\n2.UAT提测，测试无问题后提交上线申请附测试报告和测试用例，MOA侧安排时间上线；\n3.生产上线，MOA进行生产更新，完成后进行MOA生产验证，验证无问题后恢复验证成功邮件，标志上线完成']——的相似需求如下：</w:t>
        <w:br/>
        <w:t>需求批次：2020Q1</w:t>
        <w:br/>
        <w:t>项目编号：20190103999</w:t>
        <w:br/>
        <w:t>项目名称：新手机办公服务</w:t>
        <w:br/>
        <w:t>需求编号：10</w:t>
        <w:br/>
        <w:t>需求名称：MOA通知类型的公文表格显示优化</w:t>
        <w:br/>
        <w:t>实际消耗时间：13.2</w:t>
        <w:br/>
        <w:t>工作类别：['UIUE']</w:t>
        <w:br/>
        <w:t>工作名称：['无']</w:t>
        <w:br/>
        <w:t>工作详情：['“通知类型的公文表格显示优化”变更范围是集团MOA2.0所涉及的所有用户\n涉及系统：统一待办，MOA\n系统所属部门：IT管信，需求部门：IT管信\n1.重新设计流程表单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需求批次：2020Q1</w:t>
        <w:br/>
        <w:t>项目编号：20190103999</w:t>
        <w:br/>
        <w:t>项目名称：新手机办公服务</w:t>
        <w:br/>
        <w:t>需求编号：55</w:t>
        <w:br/>
        <w:t>需求名称：部门通知处理单页面优化</w:t>
        <w:br/>
        <w:t>实际消耗时间：8.8</w:t>
        <w:br/>
        <w:t>工作类别：['UIUE']</w:t>
        <w:br/>
        <w:t>工作名称：['无']</w:t>
        <w:br/>
        <w:t>工作详情：['“部门通知处理单页面优化”变更范围是集团MOA2.0所涉及的所有用户\n涉及系统：统一待办，MOA\n系统所属部门：IT管信，需求部门：IT管信\n1.重新设计部门通知处理单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需求批次：2020Q1</w:t>
        <w:br/>
        <w:t>项目编号：20190103999</w:t>
        <w:br/>
        <w:t>项目名称：新手机办公服务</w:t>
        <w:br/>
        <w:t>需求编号：62</w:t>
        <w:br/>
        <w:t>需求名称：会议通知页面优化</w:t>
        <w:br/>
        <w:t>实际消耗时间：6.6</w:t>
        <w:br/>
        <w:t>工作类别：['UIUE']</w:t>
        <w:br/>
        <w:t>工作名称：['无']</w:t>
        <w:br/>
        <w:t>工作详情：['“会议通知页面优化”变更范围是集团MOA2.0所涉及的所有用户\n涉及系统：统一待办，MOA\n系统所属部门：IT管信，需求部门：IT管信\n1.重新设计会议通知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w:t>
        <w:br/>
        <w:t>发现需求批次：2020Q1</w:t>
        <w:br/>
        <w:t>项目编号：20190103999</w:t>
        <w:br/>
        <w:t>项目名称：新手机办公服务</w:t>
        <w:br/>
        <w:t>需求编号：10</w:t>
        <w:br/>
        <w:t>需求名称：MOA通知类型的公文表格显示优化</w:t>
        <w:br/>
        <w:t>实际消耗时间：13.2</w:t>
        <w:br/>
        <w:t>工作类别：['UIUE']</w:t>
        <w:br/>
        <w:t>工作名称：['无']</w:t>
        <w:br/>
        <w:t>工作详情：['“通知类型的公文表格显示优化”变更范围是集团MOA2.0所涉及的所有用户\n涉及系统：统一待办，MOA\n系统所属部门：IT管信，需求部门：IT管信\n1.重新设计流程表单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的相似需求如下：</w:t>
        <w:br/>
        <w:t>需求批次：2020Q1</w:t>
        <w:br/>
        <w:t>项目编号：20190103999</w:t>
        <w:br/>
        <w:t>项目名称：新手机办公服务</w:t>
        <w:br/>
        <w:t>需求编号：62</w:t>
        <w:br/>
        <w:t>需求名称：会议通知页面优化</w:t>
        <w:br/>
        <w:t>实际消耗时间：6.6</w:t>
        <w:br/>
        <w:t>工作类别：['UIUE']</w:t>
        <w:br/>
        <w:t>工作名称：['无']</w:t>
        <w:br/>
        <w:t>工作详情：['“会议通知页面优化”变更范围是集团MOA2.0所涉及的所有用户\n涉及系统：统一待办，MOA\n系统所属部门：IT管信，需求部门：IT管信\n1.重新设计会议通知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需求批次：2020Q1</w:t>
        <w:br/>
        <w:t>项目编号：20190103999</w:t>
        <w:br/>
        <w:t>项目名称：新手机办公服务</w:t>
        <w:br/>
        <w:t>需求编号：55</w:t>
        <w:br/>
        <w:t>需求名称：部门通知处理单页面优化</w:t>
        <w:br/>
        <w:t>实际消耗时间：8.8</w:t>
        <w:br/>
        <w:t>工作类别：['UIUE']</w:t>
        <w:br/>
        <w:t>工作名称：['无']</w:t>
        <w:br/>
        <w:t>工作详情：['“部门通知处理单页面优化”变更范围是集团MOA2.0所涉及的所有用户\n涉及系统：统一待办，MOA\n系统所属部门：IT管信，需求部门：IT管信\n1.重新设计部门通知处理单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需求批次：2020Q1</w:t>
        <w:br/>
        <w:t>项目编号：20190103999</w:t>
        <w:br/>
        <w:t>项目名称：新手机办公服务</w:t>
        <w:br/>
        <w:t>需求编号：9</w:t>
        <w:br/>
        <w:t>需求名称：优化部门收文附件显示</w:t>
        <w:br/>
        <w:t>实际消耗时间：8.8</w:t>
        <w:br/>
        <w:t>工作类别：['UIUE']</w:t>
        <w:br/>
        <w:t>工作名称：['无']</w:t>
        <w:br/>
        <w:t>工作详情：['“优化部门收文附件显示”变更范围是集团MOA2.0所涉及的所有用户\n涉及系统：统一待办，MOA\n系统所属部门：IT管信，需求部门：IT管信\n1.MOA优化显示附件基本信息，在线预览附件。与客户端联调附件下载功能，以及下载后访问和返回功能；\n2.UAT提测，测试无问题后提交上线申请附测试报告和测试用例，MOA侧安排时间上线；\n3.生产上线，MOA进行生产更新，完成后进行MOA生产验证，验证无问题后恢复验证成功邮件，标志上线完成']</w:t>
        <w:br/>
        <w:t>需求批次：2020Q1</w:t>
        <w:br/>
        <w:t>项目编号：20190103999</w:t>
        <w:br/>
        <w:t>项目名称：新手机办公服务</w:t>
        <w:br/>
        <w:t>需求编号：65</w:t>
        <w:br/>
        <w:t>需求名称：培训通知表单优化</w:t>
        <w:br/>
        <w:t>实际消耗时间：6.6</w:t>
        <w:br/>
        <w:t>工作类别：['UIUE']</w:t>
        <w:br/>
        <w:t>工作名称：['无']</w:t>
        <w:br/>
        <w:t>工作详情：['“培训通知表单优化”变更范围是集团MOA2.0所涉及的所有用户\n涉及系统：统一待办，MOA\n系统所属部门：IT管信，需求部门：IT管信\n1.重新设计培训通知表单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需求批次：2020Q1</w:t>
        <w:br/>
        <w:t>项目编号：20190103999</w:t>
        <w:br/>
        <w:t>项目名称：新手机办公服务</w:t>
        <w:br/>
        <w:t>需求编号：63</w:t>
        <w:br/>
        <w:t>需求名称：部门会议通知页面差异优化</w:t>
        <w:br/>
        <w:t>实际消耗时间：6.6</w:t>
        <w:br/>
        <w:t>工作类别：['UIUE']</w:t>
        <w:br/>
        <w:t>工作名称：['无']</w:t>
        <w:br/>
        <w:t>工作详情：['“部门会议通知页面差异优化”变更范围是集团MOA2.0所涉及的所有用户\n涉及系统：统一待办，MOA\n系统所属部门：IT管信，需求部门：IT管信\n1.重新设计部门会议通知页面，正确显示流程基本信息、正文信息、审批人及意见等信息；UAT验证表单显示数据与门户一致；\n2.MOA优化显示附件基本信息，在线预览附件。与客户端联调附件下载功能，以及下载后访问和返回功能；\n3.UAT提测，测试无问题后提交上线申请附测试报告和测试用例，MOA侧安排时间上线；\n4.生产上线，MOA进行生产更新，完成后进行MOA生产验证，验证无问题后恢复验证成功邮件，标志上线完成']</w:t>
        <w:br/>
        <w:t>##################################################</w:t>
        <w:br/>
        <w:t>发现需求批次：2020Q1</w:t>
        <w:br/>
        <w:t>项目编号：20190103999</w:t>
        <w:br/>
        <w:t>项目名称：新手机办公服务</w:t>
        <w:br/>
        <w:t>需求编号：14</w:t>
        <w:br/>
        <w:t>需求名称：IT公司研发项目系统接入moa待办</w:t>
        <w:br/>
        <w:t>实际消耗时间：11.0</w:t>
        <w:br/>
        <w:t>工作类别：['多系统联调']</w:t>
        <w:br/>
        <w:t>工作名称：['无']</w:t>
        <w:br/>
        <w:t>工作详情：['IT公司研发管理系统接入MOA其他待办列表，接入范围是集团MOA2.0所涉及的IT公司人员，\n涉及系统：smap,统一待办，IT公司研发管理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的相似需求如下：</w:t>
        <w:br/>
        <w:t>需求批次：2020Q1</w:t>
        <w:br/>
        <w:t>项目编号：20190103999</w:t>
        <w:br/>
        <w:t>项目名称：新手机办公服务</w:t>
        <w:br/>
        <w:t>需求编号：50</w:t>
        <w:br/>
        <w:t>需求名称：IT公司党务纪检系统接入MOA</w:t>
        <w:br/>
        <w:t>实际消耗时间：11.0</w:t>
        <w:br/>
        <w:t>工作类别：['多系统联调']</w:t>
        <w:br/>
        <w:t>工作名称：['无']</w:t>
        <w:br/>
        <w:t>工作详情：['IT公司党务纪检系统接入MOA其他待办列表，接入范围是集团MOA2.0所涉及的IT公司人员，\n涉及系统：smap,统一待办，IT公司党务纪检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需求编号：19</w:t>
        <w:br/>
        <w:t>需求名称：IT公司人力资源系统接入moa</w:t>
        <w:br/>
        <w:t>实际消耗时间：11.0</w:t>
        <w:br/>
        <w:t>工作类别：['多系统联调']</w:t>
        <w:br/>
        <w:t>工作名称：['无']</w:t>
        <w:br/>
        <w:t>工作详情：['IT公司人力资源系统接入MOA其他待办列表，接入范围是集团MOA2.0所涉及的IT公司人员，\n涉及系统：smap,统一待办，IT公司人力资源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需求编号：23</w:t>
        <w:br/>
        <w:t>需求名称：新增信息技术中内心预算管理系统</w:t>
        <w:br/>
        <w:t>实际消耗时间：11.0</w:t>
        <w:br/>
        <w:t>工作类别：['多系统联调']</w:t>
        <w:br/>
        <w:t>工作名称：['无']</w:t>
        <w:br/>
        <w:t>工作详情：['IT公司全面预算系统接入MOA其他待办列表，接入范围是集团MOA2.0所涉及的IT公司人员，\n涉及系统：smap,统一待办，IT公司全面预算系统，MOA\n系统所属部门：IT企管，需求部门：IT企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需求编号：53</w:t>
        <w:br/>
        <w:t>需求名称：IT公司财务报账系统入MOA</w:t>
        <w:br/>
        <w:t>实际消耗时间：13.2</w:t>
        <w:br/>
        <w:t>工作类别：['多系统联调']</w:t>
        <w:br/>
        <w:t>工作名称：['无']</w:t>
        <w:br/>
        <w:t>工作详情：['IT公司财务报账系统接入MOA其他待办列表，接入范围是集团MOA2.0所涉及的IT公司人员，\n涉及系统：smap,统一待办，IT公司财务报账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需求编号：113</w:t>
        <w:br/>
        <w:t xml:space="preserve">需求名称：集中化人力系统接入MOA </w:t>
        <w:br/>
        <w:t>实际消耗时间：10.0</w:t>
        <w:br/>
        <w:t>工作类别：['多系统联调']</w:t>
        <w:br/>
        <w:t>工作名称：['无']</w:t>
        <w:br/>
        <w:t>工作详情：['集中化人力系统接入MOA其他待办列表，接入范围是集团MOA2.0所涉及的IT公司人员，\n涉及系统：smap,统一待办，集中化人力，亚信同一用户，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需求编号：87</w:t>
        <w:br/>
        <w:t>需求名称：因私出国业务接入MOA</w:t>
        <w:br/>
        <w:t>实际消耗时间：11.0</w:t>
        <w:br/>
        <w:t>工作类别：['多系统联调']</w:t>
        <w:br/>
        <w:t>工作名称：['无']</w:t>
        <w:br/>
        <w:t>工作详情：['因私出国系统接入MOA其他待办列表，接入范围是集团MOA2.0所涉及的IT公司人员，\n涉及系统：smap,统一待办，因私出国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需求编号：100</w:t>
        <w:br/>
        <w:t>需求名称：ERP接入集团MOA系统</w:t>
        <w:br/>
        <w:t>实际消耗时间：11.0</w:t>
        <w:br/>
        <w:t>工作类别：['多系统联调']</w:t>
        <w:br/>
        <w:t>工作名称：['无']</w:t>
        <w:br/>
        <w:t>工作详情：['ERP接入MOA其他待办列表，接入范围是集团MOA2.0所涉及的所有用户\n涉及系统：smap,统一待办，ERP系统，MOA\n系统所属部门：IT企管，需求部门：IT企管\n1.参与ERP接入讨论会，讨论集团MOA中接入方式，双方需要做的改造；\n2.策略地址提供，全部策略开通后验证策略，双方联调策略问题；\n3.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n6.对erp-报账进行权限放开和url的拼接替换，测试环境根据对侧邮件增加nginx转发配置，uat验证单点是否成功，没有成功单点的进行错误分析并进行调整，MOA侧无问题后待办打开依然有问题的，需对侧分析原因并进行联调；\n7.待办单据展示正常，对侧H5适配在MOA上的各项功能，有问题联系MOA进行联调配合，对侧进行业务测试，uat测试，无问题后提交上线申请附测试报告和测试用例，MOA侧安排时间上线；\n8.生产上线，双方进行生产更新，完成后对侧系统进行MOA生产验证，验证无问题后恢复验证成功邮件\n9.对erp-资金行权限放开和url的拼接替换，测试环境根据对侧邮件增加nginx转发配置，uat验证单点是否成功，没有成功单点的进行错误分析并进行调整，MOA侧无问题后待办打开依然有问题的，需对侧分析原因并进行联调；\n10.待办单据展示正常，对侧H5适配在MOA上的各项功能，有问题联系MOA进行联调配合，对侧进行业务测试，uat测试，无问题后提交上线申请附测试报告和测试用例，MOA侧安排时间上线；\n11.生产上线，双方进行生产更新，完成后对侧系统进行MOA生产验证，验证无问题后恢复验证成功邮件\n12.对erp-主数据进行权限放开和url的拼接替换，测试环境根据对侧邮件增加nginx转发配置，uat验证单点是否成功，没有成功单点的进行错误分析并进行调整，MOA侧无问题后待办打开依然有问题的，需对侧分析原因并进行联调；\n13.待办单据展示正常，对侧H5适配在MOA上的各项功能，有问题联系MOA进行联调配合，对侧进行业务测试，uat测试，无问题后提交上线申请附测试报告和测试用例，MOA侧安排时间上线；\n14.生产上线，双方进行生产更新，完成后对侧系统进行MOA生产验证，验证无问题后恢复验证成功邮件，标志上线完成']</w:t>
        <w:br/>
        <w:t>需求批次：2020Q1</w:t>
        <w:br/>
        <w:t>项目编号：20190103999</w:t>
        <w:br/>
        <w:t>项目名称：新手机办公服务</w:t>
        <w:br/>
        <w:t>需求编号：107</w:t>
        <w:br/>
        <w:t>需求名称：财务公司ERP接入MOA系统.</w:t>
        <w:br/>
        <w:t>实际消耗时间：11.0</w:t>
        <w:br/>
        <w:t>工作类别：['多系统联调']</w:t>
        <w:br/>
        <w:t>工作名称：['无']</w:t>
        <w:br/>
        <w:t>工作详情：['ERP接入MOA其他待办列表，接入范围是财务公司MOA2.0所涉及的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需求批次：2020Q1</w:t>
        <w:br/>
        <w:t>项目编号：20190103999</w:t>
        <w:br/>
        <w:t>项目名称：新手机办公服务</w:t>
        <w:br/>
        <w:t>需求编号：108</w:t>
        <w:br/>
        <w:t>需求名称：移动学院ERP接入MOA系统.</w:t>
        <w:br/>
        <w:t>实际消耗时间：11.0</w:t>
        <w:br/>
        <w:t>工作类别：['多系统联调']</w:t>
        <w:br/>
        <w:t>工作名称：['无']</w:t>
        <w:br/>
        <w:t>工作详情：['ERP接入MOA其他待办列表，接入范围是集团MOA2.0所涉及的移动学院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w:t>
        <w:br/>
        <w:t>发现需求批次：2020Q1</w:t>
        <w:br/>
        <w:t>项目编号：20190103999</w:t>
        <w:br/>
        <w:t>项目名称：新手机办公服务</w:t>
        <w:br/>
        <w:t>需求编号：50</w:t>
        <w:br/>
        <w:t>需求名称：IT公司党务纪检系统接入MOA</w:t>
        <w:br/>
        <w:t>实际消耗时间：11.0</w:t>
        <w:br/>
        <w:t>工作类别：['多系统联调']</w:t>
        <w:br/>
        <w:t>工作名称：['无']</w:t>
        <w:br/>
        <w:t>工作详情：['IT公司党务纪检系统接入MOA其他待办列表，接入范围是集团MOA2.0所涉及的IT公司人员，\n涉及系统：smap,统一待办，IT公司党务纪检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的相似需求如下：</w:t>
        <w:br/>
        <w:t>需求批次：2020Q1</w:t>
        <w:br/>
        <w:t>项目编号：20190103999</w:t>
        <w:br/>
        <w:t>项目名称：新手机办公服务</w:t>
        <w:br/>
        <w:t>需求编号：19</w:t>
        <w:br/>
        <w:t>需求名称：IT公司人力资源系统接入moa</w:t>
        <w:br/>
        <w:t>实际消耗时间：11.0</w:t>
        <w:br/>
        <w:t>工作类别：['多系统联调']</w:t>
        <w:br/>
        <w:t>工作名称：['无']</w:t>
        <w:br/>
        <w:t>工作详情：['IT公司人力资源系统接入MOA其他待办列表，接入范围是集团MOA2.0所涉及的IT公司人员，\n涉及系统：smap,统一待办，IT公司人力资源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需求编号：14</w:t>
        <w:br/>
        <w:t>需求名称：IT公司研发项目系统接入moa待办</w:t>
        <w:br/>
        <w:t>实际消耗时间：11.0</w:t>
        <w:br/>
        <w:t>工作类别：['多系统联调']</w:t>
        <w:br/>
        <w:t>工作名称：['无']</w:t>
        <w:br/>
        <w:t>工作详情：['IT公司研发管理系统接入MOA其他待办列表，接入范围是集团MOA2.0所涉及的IT公司人员，\n涉及系统：smap,统一待办，IT公司研发管理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需求编号：53</w:t>
        <w:br/>
        <w:t>需求名称：IT公司财务报账系统入MOA</w:t>
        <w:br/>
        <w:t>实际消耗时间：13.2</w:t>
        <w:br/>
        <w:t>工作类别：['多系统联调']</w:t>
        <w:br/>
        <w:t>工作名称：['无']</w:t>
        <w:br/>
        <w:t>工作详情：['IT公司财务报账系统接入MOA其他待办列表，接入范围是集团MOA2.0所涉及的IT公司人员，\n涉及系统：smap,统一待办，IT公司财务报账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需求编号：23</w:t>
        <w:br/>
        <w:t>需求名称：新增信息技术中内心预算管理系统</w:t>
        <w:br/>
        <w:t>实际消耗时间：11.0</w:t>
        <w:br/>
        <w:t>工作类别：['多系统联调']</w:t>
        <w:br/>
        <w:t>工作名称：['无']</w:t>
        <w:br/>
        <w:t>工作详情：['IT公司全面预算系统接入MOA其他待办列表，接入范围是集团MOA2.0所涉及的IT公司人员，\n涉及系统：smap,统一待办，IT公司全面预算系统，MOA\n系统所属部门：IT企管，需求部门：IT企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需求编号：113</w:t>
        <w:br/>
        <w:t xml:space="preserve">需求名称：集中化人力系统接入MOA </w:t>
        <w:br/>
        <w:t>实际消耗时间：10.0</w:t>
        <w:br/>
        <w:t>工作类别：['多系统联调']</w:t>
        <w:br/>
        <w:t>工作名称：['无']</w:t>
        <w:br/>
        <w:t>工作详情：['集中化人力系统接入MOA其他待办列表，接入范围是集团MOA2.0所涉及的IT公司人员，\n涉及系统：smap,统一待办，集中化人力，亚信同一用户，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需求编号：87</w:t>
        <w:br/>
        <w:t>需求名称：因私出国业务接入MOA</w:t>
        <w:br/>
        <w:t>实际消耗时间：11.0</w:t>
        <w:br/>
        <w:t>工作类别：['多系统联调']</w:t>
        <w:br/>
        <w:t>工作名称：['无']</w:t>
        <w:br/>
        <w:t>工作详情：['因私出国系统接入MOA其他待办列表，接入范围是集团MOA2.0所涉及的IT公司人员，\n涉及系统：smap,统一待办，因私出国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需求编号：100</w:t>
        <w:br/>
        <w:t>需求名称：ERP接入集团MOA系统</w:t>
        <w:br/>
        <w:t>实际消耗时间：11.0</w:t>
        <w:br/>
        <w:t>工作类别：['多系统联调']</w:t>
        <w:br/>
        <w:t>工作名称：['无']</w:t>
        <w:br/>
        <w:t>工作详情：['ERP接入MOA其他待办列表，接入范围是集团MOA2.0所涉及的所有用户\n涉及系统：smap,统一待办，ERP系统，MOA\n系统所属部门：IT企管，需求部门：IT企管\n1.参与ERP接入讨论会，讨论集团MOA中接入方式，双方需要做的改造；\n2.策略地址提供，全部策略开通后验证策略，双方联调策略问题；\n3.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n6.对erp-报账进行权限放开和url的拼接替换，测试环境根据对侧邮件增加nginx转发配置，uat验证单点是否成功，没有成功单点的进行错误分析并进行调整，MOA侧无问题后待办打开依然有问题的，需对侧分析原因并进行联调；\n7.待办单据展示正常，对侧H5适配在MOA上的各项功能，有问题联系MOA进行联调配合，对侧进行业务测试，uat测试，无问题后提交上线申请附测试报告和测试用例，MOA侧安排时间上线；\n8.生产上线，双方进行生产更新，完成后对侧系统进行MOA生产验证，验证无问题后恢复验证成功邮件\n9.对erp-资金行权限放开和url的拼接替换，测试环境根据对侧邮件增加nginx转发配置，uat验证单点是否成功，没有成功单点的进行错误分析并进行调整，MOA侧无问题后待办打开依然有问题的，需对侧分析原因并进行联调；\n10.待办单据展示正常，对侧H5适配在MOA上的各项功能，有问题联系MOA进行联调配合，对侧进行业务测试，uat测试，无问题后提交上线申请附测试报告和测试用例，MOA侧安排时间上线；\n11.生产上线，双方进行生产更新，完成后对侧系统进行MOA生产验证，验证无问题后恢复验证成功邮件\n12.对erp-主数据进行权限放开和url的拼接替换，测试环境根据对侧邮件增加nginx转发配置，uat验证单点是否成功，没有成功单点的进行错误分析并进行调整，MOA侧无问题后待办打开依然有问题的，需对侧分析原因并进行联调；\n13.待办单据展示正常，对侧H5适配在MOA上的各项功能，有问题联系MOA进行联调配合，对侧进行业务测试，uat测试，无问题后提交上线申请附测试报告和测试用例，MOA侧安排时间上线；\n14.生产上线，双方进行生产更新，完成后对侧系统进行MOA生产验证，验证无问题后恢复验证成功邮件，标志上线完成']</w:t>
        <w:br/>
        <w:t>需求批次：2020Q1</w:t>
        <w:br/>
        <w:t>项目编号：20190103999</w:t>
        <w:br/>
        <w:t>项目名称：新手机办公服务</w:t>
        <w:br/>
        <w:t>需求编号：107</w:t>
        <w:br/>
        <w:t>需求名称：财务公司ERP接入MOA系统.</w:t>
        <w:br/>
        <w:t>实际消耗时间：11.0</w:t>
        <w:br/>
        <w:t>工作类别：['多系统联调']</w:t>
        <w:br/>
        <w:t>工作名称：['无']</w:t>
        <w:br/>
        <w:t>工作详情：['ERP接入MOA其他待办列表，接入范围是财务公司MOA2.0所涉及的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需求批次：2020Q1</w:t>
        <w:br/>
        <w:t>项目编号：20190103999</w:t>
        <w:br/>
        <w:t>项目名称：新手机办公服务</w:t>
        <w:br/>
        <w:t>需求编号：108</w:t>
        <w:br/>
        <w:t>需求名称：移动学院ERP接入MOA系统.</w:t>
        <w:br/>
        <w:t>实际消耗时间：11.0</w:t>
        <w:br/>
        <w:t>工作类别：['多系统联调']</w:t>
        <w:br/>
        <w:t>工作名称：['无']</w:t>
        <w:br/>
        <w:t>工作详情：['ERP接入MOA其他待办列表，接入范围是集团MOA2.0所涉及的移动学院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需求批次：2020Q1</w:t>
        <w:br/>
        <w:t>项目编号：20190103999</w:t>
        <w:br/>
        <w:t>项目名称：新手机办公服务</w:t>
        <w:br/>
        <w:t>需求编号：110</w:t>
        <w:br/>
        <w:t>需求名称：智能移动报账应用H5接入MOA2.0</w:t>
        <w:br/>
        <w:t>实际消耗时间：12.0</w:t>
        <w:br/>
        <w:t>工作类别：['多系统联调']</w:t>
        <w:br/>
        <w:t>工作名称：['无']</w:t>
        <w:br/>
        <w:t>工作详情：['智能报账接入MOA企业应用，接入范围是集团MOA2.0所涉及的IT公司人员\n涉及系统：smap，智能报账，MOA\n系统所属部门：IT管信，需求部门：IT管信\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w:t>
        <w:br/>
        <w:t>发现需求批次：2020Q1</w:t>
        <w:br/>
        <w:t>项目编号：20190103999</w:t>
        <w:br/>
        <w:t>项目名称：新手机办公服务</w:t>
        <w:br/>
        <w:t>需求编号：83</w:t>
        <w:br/>
        <w:t>需求名称：一级客服对接MOA企业应用</w:t>
        <w:br/>
        <w:t>实际消耗时间：13.2</w:t>
        <w:br/>
        <w:t>工作类别：['多系统联调']</w:t>
        <w:br/>
        <w:t>工作名称：['无']</w:t>
        <w:br/>
        <w:t>工作详情：['一级客服接入MOA企业应用，接入范围是集团MOA2.0所涉及的部分用户，具体权限控制由对侧控制\n涉及系统：smap，一级客服，MOA\n系统所属部门：客户服务部，需求部门：客户服务部\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的相似需求如下：</w:t>
        <w:br/>
        <w:t>需求批次：2020Q1</w:t>
        <w:br/>
        <w:t>项目编号：20190103999</w:t>
        <w:br/>
        <w:t>项目名称：新手机办公服务</w:t>
        <w:br/>
        <w:t>需求编号：110</w:t>
        <w:br/>
        <w:t>需求名称：智能移动报账应用H5接入MOA2.0</w:t>
        <w:br/>
        <w:t>实际消耗时间：12.0</w:t>
        <w:br/>
        <w:t>工作类别：['多系统联调']</w:t>
        <w:br/>
        <w:t>工作名称：['无']</w:t>
        <w:br/>
        <w:t>工作详情：['智能报账接入MOA企业应用，接入范围是集团MOA2.0所涉及的IT公司人员\n涉及系统：smap，智能报账，MOA\n系统所属部门：IT管信，需求部门：IT管信\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需求编号：109</w:t>
        <w:br/>
        <w:t>需求名称：决策会应用接入MOA2.0</w:t>
        <w:br/>
        <w:t>实际消耗时间：11.0</w:t>
        <w:br/>
        <w:t>工作类别：['多系统联调']</w:t>
        <w:br/>
        <w:t>工作名称：['无']</w:t>
        <w:br/>
        <w:t>工作详情：['决策会接入MOA企业应用，接入范围是集团MOA2.0所涉及的IT管信、IT综合部、IT研发测试中心\n涉及系统：smap，决策会，MOA\n系统所属部门：IT管信，需求部门：IT综合部\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需求编号：100</w:t>
        <w:br/>
        <w:t>需求名称：ERP接入集团MOA系统</w:t>
        <w:br/>
        <w:t>实际消耗时间：11.0</w:t>
        <w:br/>
        <w:t>工作类别：['多系统联调']</w:t>
        <w:br/>
        <w:t>工作名称：['无']</w:t>
        <w:br/>
        <w:t>工作详情：['ERP接入MOA其他待办列表，接入范围是集团MOA2.0所涉及的所有用户\n涉及系统：smap,统一待办，ERP系统，MOA\n系统所属部门：IT企管，需求部门：IT企管\n1.参与ERP接入讨论会，讨论集团MOA中接入方式，双方需要做的改造；\n2.策略地址提供，全部策略开通后验证策略，双方联调策略问题；\n3.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n6.对erp-报账进行权限放开和url的拼接替换，测试环境根据对侧邮件增加nginx转发配置，uat验证单点是否成功，没有成功单点的进行错误分析并进行调整，MOA侧无问题后待办打开依然有问题的，需对侧分析原因并进行联调；\n7.待办单据展示正常，对侧H5适配在MOA上的各项功能，有问题联系MOA进行联调配合，对侧进行业务测试，uat测试，无问题后提交上线申请附测试报告和测试用例，MOA侧安排时间上线；\n8.生产上线，双方进行生产更新，完成后对侧系统进行MOA生产验证，验证无问题后恢复验证成功邮件\n9.对erp-资金行权限放开和url的拼接替换，测试环境根据对侧邮件增加nginx转发配置，uat验证单点是否成功，没有成功单点的进行错误分析并进行调整，MOA侧无问题后待办打开依然有问题的，需对侧分析原因并进行联调；\n10.待办单据展示正常，对侧H5适配在MOA上的各项功能，有问题联系MOA进行联调配合，对侧进行业务测试，uat测试，无问题后提交上线申请附测试报告和测试用例，MOA侧安排时间上线；\n11.生产上线，双方进行生产更新，完成后对侧系统进行MOA生产验证，验证无问题后恢复验证成功邮件\n12.对erp-主数据进行权限放开和url的拼接替换，测试环境根据对侧邮件增加nginx转发配置，uat验证单点是否成功，没有成功单点的进行错误分析并进行调整，MOA侧无问题后待办打开依然有问题的，需对侧分析原因并进行联调；\n13.待办单据展示正常，对侧H5适配在MOA上的各项功能，有问题联系MOA进行联调配合，对侧进行业务测试，uat测试，无问题后提交上线申请附测试报告和测试用例，MOA侧安排时间上线；\n14.生产上线，双方进行生产更新，完成后对侧系统进行MOA生产验证，验证无问题后恢复验证成功邮件，标志上线完成']</w:t>
        <w:br/>
        <w:t>需求批次：2020Q1</w:t>
        <w:br/>
        <w:t>项目编号：20190103999</w:t>
        <w:br/>
        <w:t>项目名称：新手机办公服务</w:t>
        <w:br/>
        <w:t>需求编号：107</w:t>
        <w:br/>
        <w:t>需求名称：财务公司ERP接入MOA系统.</w:t>
        <w:br/>
        <w:t>实际消耗时间：11.0</w:t>
        <w:br/>
        <w:t>工作类别：['多系统联调']</w:t>
        <w:br/>
        <w:t>工作名称：['无']</w:t>
        <w:br/>
        <w:t>工作详情：['ERP接入MOA其他待办列表，接入范围是财务公司MOA2.0所涉及的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需求批次：2020Q1</w:t>
        <w:br/>
        <w:t>项目编号：20190103999</w:t>
        <w:br/>
        <w:t>项目名称：新手机办公服务</w:t>
        <w:br/>
        <w:t>需求编号：108</w:t>
        <w:br/>
        <w:t>需求名称：移动学院ERP接入MOA系统.</w:t>
        <w:br/>
        <w:t>实际消耗时间：11.0</w:t>
        <w:br/>
        <w:t>工作类别：['多系统联调']</w:t>
        <w:br/>
        <w:t>工作名称：['无']</w:t>
        <w:br/>
        <w:t>工作详情：['ERP接入MOA其他待办列表，接入范围是集团MOA2.0所涉及的移动学院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w:t>
        <w:br/>
        <w:t>发现需求批次：2020Q1</w:t>
        <w:br/>
        <w:t>项目编号：20190103999</w:t>
        <w:br/>
        <w:t>项目名称：新手机办公服务</w:t>
        <w:br/>
        <w:t>需求编号：100</w:t>
        <w:br/>
        <w:t>需求名称：ERP接入集团MOA系统</w:t>
        <w:br/>
        <w:t>实际消耗时间：11.0</w:t>
        <w:br/>
        <w:t>工作类别：['多系统联调']</w:t>
        <w:br/>
        <w:t>工作名称：['无']</w:t>
        <w:br/>
        <w:t>工作详情：['ERP接入MOA其他待办列表，接入范围是集团MOA2.0所涉及的所有用户\n涉及系统：smap,统一待办，ERP系统，MOA\n系统所属部门：IT企管，需求部门：IT企管\n1.参与ERP接入讨论会，讨论集团MOA中接入方式，双方需要做的改造；\n2.策略地址提供，全部策略开通后验证策略，双方联调策略问题；\n3.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n6.对erp-报账进行权限放开和url的拼接替换，测试环境根据对侧邮件增加nginx转发配置，uat验证单点是否成功，没有成功单点的进行错误分析并进行调整，MOA侧无问题后待办打开依然有问题的，需对侧分析原因并进行联调；\n7.待办单据展示正常，对侧H5适配在MOA上的各项功能，有问题联系MOA进行联调配合，对侧进行业务测试，uat测试，无问题后提交上线申请附测试报告和测试用例，MOA侧安排时间上线；\n8.生产上线，双方进行生产更新，完成后对侧系统进行MOA生产验证，验证无问题后恢复验证成功邮件\n9.对erp-资金行权限放开和url的拼接替换，测试环境根据对侧邮件增加nginx转发配置，uat验证单点是否成功，没有成功单点的进行错误分析并进行调整，MOA侧无问题后待办打开依然有问题的，需对侧分析原因并进行联调；\n10.待办单据展示正常，对侧H5适配在MOA上的各项功能，有问题联系MOA进行联调配合，对侧进行业务测试，uat测试，无问题后提交上线申请附测试报告和测试用例，MOA侧安排时间上线；\n11.生产上线，双方进行生产更新，完成后对侧系统进行MOA生产验证，验证无问题后恢复验证成功邮件\n12.对erp-主数据进行权限放开和url的拼接替换，测试环境根据对侧邮件增加nginx转发配置，uat验证单点是否成功，没有成功单点的进行错误分析并进行调整，MOA侧无问题后待办打开依然有问题的，需对侧分析原因并进行联调；\n13.待办单据展示正常，对侧H5适配在MOA上的各项功能，有问题联系MOA进行联调配合，对侧进行业务测试，uat测试，无问题后提交上线申请附测试报告和测试用例，MOA侧安排时间上线；\n14.生产上线，双方进行生产更新，完成后对侧系统进行MOA生产验证，验证无问题后恢复验证成功邮件，标志上线完成']——的相似需求如下：</w:t>
        <w:br/>
        <w:t>需求批次：2020Q1</w:t>
        <w:br/>
        <w:t>项目编号：20190103999</w:t>
        <w:br/>
        <w:t>项目名称：新手机办公服务</w:t>
        <w:br/>
        <w:t>需求编号：107</w:t>
        <w:br/>
        <w:t>需求名称：财务公司ERP接入MOA系统.</w:t>
        <w:br/>
        <w:t>实际消耗时间：11.0</w:t>
        <w:br/>
        <w:t>工作类别：['多系统联调']</w:t>
        <w:br/>
        <w:t>工作名称：['无']</w:t>
        <w:br/>
        <w:t>工作详情：['ERP接入MOA其他待办列表，接入范围是财务公司MOA2.0所涉及的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需求批次：2020Q1</w:t>
        <w:br/>
        <w:t>项目编号：20190103999</w:t>
        <w:br/>
        <w:t>项目名称：新手机办公服务</w:t>
        <w:br/>
        <w:t>需求编号：108</w:t>
        <w:br/>
        <w:t>需求名称：移动学院ERP接入MOA系统.</w:t>
        <w:br/>
        <w:t>实际消耗时间：11.0</w:t>
        <w:br/>
        <w:t>工作类别：['多系统联调']</w:t>
        <w:br/>
        <w:t>工作名称：['无']</w:t>
        <w:br/>
        <w:t>工作详情：['ERP接入MOA其他待办列表，接入范围是集团MOA2.0所涉及的移动学院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w:t>
        <w:br/>
        <w:t>发现需求批次：2020Q1</w:t>
        <w:br/>
        <w:t>项目编号：20190103999</w:t>
        <w:br/>
        <w:t>项目名称：新手机办公服务</w:t>
        <w:br/>
        <w:t>需求编号：109</w:t>
        <w:br/>
        <w:t>需求名称：决策会应用接入MOA2.0</w:t>
        <w:br/>
        <w:t>实际消耗时间：11.0</w:t>
        <w:br/>
        <w:t>工作类别：['多系统联调']</w:t>
        <w:br/>
        <w:t>工作名称：['无']</w:t>
        <w:br/>
        <w:t>工作详情：['决策会接入MOA企业应用，接入范围是集团MOA2.0所涉及的IT管信、IT综合部、IT研发测试中心\n涉及系统：smap，决策会，MOA\n系统所属部门：IT管信，需求部门：IT综合部\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的相似需求如下：</w:t>
        <w:br/>
        <w:t>需求批次：2020Q1</w:t>
        <w:br/>
        <w:t>项目编号：20190103999</w:t>
        <w:br/>
        <w:t>项目名称：新手机办公服务</w:t>
        <w:br/>
        <w:t>需求编号：110</w:t>
        <w:br/>
        <w:t>需求名称：智能移动报账应用H5接入MOA2.0</w:t>
        <w:br/>
        <w:t>实际消耗时间：12.0</w:t>
        <w:br/>
        <w:t>工作类别：['多系统联调']</w:t>
        <w:br/>
        <w:t>工作名称：['无']</w:t>
        <w:br/>
        <w:t>工作详情：['智能报账接入MOA企业应用，接入范围是集团MOA2.0所涉及的IT公司人员\n涉及系统：smap，智能报账，MOA\n系统所属部门：IT管信，需求部门：IT管信\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需求编号：83</w:t>
        <w:br/>
        <w:t>需求名称：一级客服对接MOA企业应用</w:t>
        <w:br/>
        <w:t>实际消耗时间：13.2</w:t>
        <w:br/>
        <w:t>工作类别：['多系统联调']</w:t>
        <w:br/>
        <w:t>工作名称：['无']</w:t>
        <w:br/>
        <w:t>工作详情：['一级客服接入MOA企业应用，接入范围是集团MOA2.0所涉及的部分用户，具体权限控制由对侧控制\n涉及系统：smap，一级客服，MOA\n系统所属部门：客户服务部，需求部门：客户服务部\n1.回答对侧关于MOA接入规范中的细则问题，对于不符合接入规范的，对侧进行改造；\n2.对侧提供单点地址、主目录、H5服务测试和生产的ip和端口；\n3.后台平台增加企业应用图标和地址，代码层增加认证逻辑，测试环境根据对侧邮件增加nginx转发配置，uat验证单点是否成功，没有成功单点的进行错误分析并进行调整，MOA侧无问题后待办打开依然有问题的，需对侧分析原因并进行联调，图片上传下载问题联调，MOA客户端配合改造下载方法，MOA接口js配合改造联调；\n4.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需求编号：50</w:t>
        <w:br/>
        <w:t>需求名称：IT公司党务纪检系统接入MOA</w:t>
        <w:br/>
        <w:t>实际消耗时间：11.0</w:t>
        <w:br/>
        <w:t>工作类别：['多系统联调']</w:t>
        <w:br/>
        <w:t>工作名称：['无']</w:t>
        <w:br/>
        <w:t>工作详情：['IT公司党务纪检系统接入MOA其他待办列表，接入范围是集团MOA2.0所涉及的IT公司人员，\n涉及系统：smap,统一待办，IT公司党务纪检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需求编号：14</w:t>
        <w:br/>
        <w:t>需求名称：IT公司研发项目系统接入moa待办</w:t>
        <w:br/>
        <w:t>实际消耗时间：11.0</w:t>
        <w:br/>
        <w:t>工作类别：['多系统联调']</w:t>
        <w:br/>
        <w:t>工作名称：['无']</w:t>
        <w:br/>
        <w:t>工作详情：['IT公司研发管理系统接入MOA其他待办列表，接入范围是集团MOA2.0所涉及的IT公司人员，\n涉及系统：smap,统一待办，IT公司研发管理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需求编号：19</w:t>
        <w:br/>
        <w:t>需求名称：IT公司人力资源系统接入moa</w:t>
        <w:br/>
        <w:t>实际消耗时间：11.0</w:t>
        <w:br/>
        <w:t>工作类别：['多系统联调']</w:t>
        <w:br/>
        <w:t>工作名称：['无']</w:t>
        <w:br/>
        <w:t>工作详情：['IT公司人力资源系统接入MOA其他待办列表，接入范围是集团MOA2.0所涉及的IT公司人员，\n涉及系统：smap,统一待办，IT公司人力资源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需求编号：53</w:t>
        <w:br/>
        <w:t>需求名称：IT公司财务报账系统入MOA</w:t>
        <w:br/>
        <w:t>实际消耗时间：13.2</w:t>
        <w:br/>
        <w:t>工作类别：['多系统联调']</w:t>
        <w:br/>
        <w:t>工作名称：['无']</w:t>
        <w:br/>
        <w:t>工作详情：['IT公司财务报账系统接入MOA其他待办列表，接入范围是集团MOA2.0所涉及的IT公司人员，\n涉及系统：smap,统一待办，IT公司财务报账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需求编号：23</w:t>
        <w:br/>
        <w:t>需求名称：新增信息技术中内心预算管理系统</w:t>
        <w:br/>
        <w:t>实际消耗时间：11.0</w:t>
        <w:br/>
        <w:t>工作类别：['多系统联调']</w:t>
        <w:br/>
        <w:t>工作名称：['无']</w:t>
        <w:br/>
        <w:t>工作详情：['IT公司全面预算系统接入MOA其他待办列表，接入范围是集团MOA2.0所涉及的IT公司人员，\n涉及系统：smap,统一待办，IT公司全面预算系统，MOA\n系统所属部门：IT企管，需求部门：IT企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需求编号：113</w:t>
        <w:br/>
        <w:t xml:space="preserve">需求名称：集中化人力系统接入MOA </w:t>
        <w:br/>
        <w:t>实际消耗时间：10.0</w:t>
        <w:br/>
        <w:t>工作类别：['多系统联调']</w:t>
        <w:br/>
        <w:t>工作名称：['无']</w:t>
        <w:br/>
        <w:t>工作详情：['集中化人力系统接入MOA其他待办列表，接入范围是集团MOA2.0所涉及的IT公司人员，\n涉及系统：smap,统一待办，集中化人力，亚信同一用户，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需求编号：100</w:t>
        <w:br/>
        <w:t>需求名称：ERP接入集团MOA系统</w:t>
        <w:br/>
        <w:t>实际消耗时间：11.0</w:t>
        <w:br/>
        <w:t>工作类别：['多系统联调']</w:t>
        <w:br/>
        <w:t>工作名称：['无']</w:t>
        <w:br/>
        <w:t>工作详情：['ERP接入MOA其他待办列表，接入范围是集团MOA2.0所涉及的所有用户\n涉及系统：smap,统一待办，ERP系统，MOA\n系统所属部门：IT企管，需求部门：IT企管\n1.参与ERP接入讨论会，讨论集团MOA中接入方式，双方需要做的改造；\n2.策略地址提供，全部策略开通后验证策略，双方联调策略问题；\n3.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n6.对erp-报账进行权限放开和url的拼接替换，测试环境根据对侧邮件增加nginx转发配置，uat验证单点是否成功，没有成功单点的进行错误分析并进行调整，MOA侧无问题后待办打开依然有问题的，需对侧分析原因并进行联调；\n7.待办单据展示正常，对侧H5适配在MOA上的各项功能，有问题联系MOA进行联调配合，对侧进行业务测试，uat测试，无问题后提交上线申请附测试报告和测试用例，MOA侧安排时间上线；\n8.生产上线，双方进行生产更新，完成后对侧系统进行MOA生产验证，验证无问题后恢复验证成功邮件\n9.对erp-资金行权限放开和url的拼接替换，测试环境根据对侧邮件增加nginx转发配置，uat验证单点是否成功，没有成功单点的进行错误分析并进行调整，MOA侧无问题后待办打开依然有问题的，需对侧分析原因并进行联调；\n10.待办单据展示正常，对侧H5适配在MOA上的各项功能，有问题联系MOA进行联调配合，对侧进行业务测试，uat测试，无问题后提交上线申请附测试报告和测试用例，MOA侧安排时间上线；\n11.生产上线，双方进行生产更新，完成后对侧系统进行MOA生产验证，验证无问题后恢复验证成功邮件\n12.对erp-主数据进行权限放开和url的拼接替换，测试环境根据对侧邮件增加nginx转发配置，uat验证单点是否成功，没有成功单点的进行错误分析并进行调整，MOA侧无问题后待办打开依然有问题的，需对侧分析原因并进行联调；\n13.待办单据展示正常，对侧H5适配在MOA上的各项功能，有问题联系MOA进行联调配合，对侧进行业务测试，uat测试，无问题后提交上线申请附测试报告和测试用例，MOA侧安排时间上线；\n14.生产上线，双方进行生产更新，完成后对侧系统进行MOA生产验证，验证无问题后恢复验证成功邮件，标志上线完成']</w:t>
        <w:br/>
        <w:t>需求批次：2020Q1</w:t>
        <w:br/>
        <w:t>项目编号：20190103999</w:t>
        <w:br/>
        <w:t>项目名称：新手机办公服务</w:t>
        <w:br/>
        <w:t>需求编号：87</w:t>
        <w:br/>
        <w:t>需求名称：因私出国业务接入MOA</w:t>
        <w:br/>
        <w:t>实际消耗时间：11.0</w:t>
        <w:br/>
        <w:t>工作类别：['多系统联调']</w:t>
        <w:br/>
        <w:t>工作名称：['无']</w:t>
        <w:br/>
        <w:t>工作详情：['因私出国系统接入MOA其他待办列表，接入范围是集团MOA2.0所涉及的IT公司人员，\n涉及系统：smap,统一待办，因私出国系统，MOA\n系统所属部门：IT管信，需求部门：IT管信\n1.回答对侧关于MOA接入规范中的细则问题，对于不符合接入规范的对侧进行改造；\n2.双方沟通确认PC地址变更为H5拼接细则，和接入待办的置灰规定；\n3.MOA按照沟通结果进行权限放开和url的拼接替换，测试环境根据对侧邮件增加nginx转发配置，uat验证单点是否成功，没有成功单点的进行错误分析并进行调整，MOA侧无问题后待办打开依然有问题的，需对侧分析原因并进行联调；\n4.待办单据展示正常，对侧H5适配在MOA上的各项功能，有问题联系MOA进行联调配合，对侧进行业务测试，uat测试，无问题后提交上线申请附测试报告和测试用例，MOA侧安排时间上线；\n5.生产上线，双方进行生产更新，完成后对侧系统进行MOA生产验证，验证无问题后恢复验证成功邮件，标志上线完成']</w:t>
        <w:br/>
        <w:t>需求批次：2020Q1</w:t>
        <w:br/>
        <w:t>项目编号：20190103999</w:t>
        <w:br/>
        <w:t>项目名称：新手机办公服务</w:t>
        <w:br/>
        <w:t>需求编号：107</w:t>
        <w:br/>
        <w:t>需求名称：财务公司ERP接入MOA系统.</w:t>
        <w:br/>
        <w:t>实际消耗时间：11.0</w:t>
        <w:br/>
        <w:t>工作类别：['多系统联调']</w:t>
        <w:br/>
        <w:t>工作名称：['无']</w:t>
        <w:br/>
        <w:t>工作详情：['ERP接入MOA其他待办列表，接入范围是财务公司MOA2.0所涉及的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需求批次：2020Q1</w:t>
        <w:br/>
        <w:t>项目编号：20190103999</w:t>
        <w:br/>
        <w:t>项目名称：新手机办公服务</w:t>
        <w:br/>
        <w:t>需求编号：108</w:t>
        <w:br/>
        <w:t>需求名称：移动学院ERP接入MOA系统.</w:t>
        <w:br/>
        <w:t>实际消耗时间：11.0</w:t>
        <w:br/>
        <w:t>工作类别：['多系统联调']</w:t>
        <w:br/>
        <w:t>工作名称：['无']</w:t>
        <w:br/>
        <w:t>工作详情：['ERP接入MOA其他待办列表，接入范围是集团MOA2.0所涉及的移动学院用户\n涉及系统：smap,统一待办，ERP系统，MOA\n系统所属部门：IT企管，需求部门：IT企管\n1.MOA按照沟通结果对erp-合同进行权限放开和url的拼接替换，测试环境根据对侧邮件增加nginx转发配置，uat验证单点是否成功，没有成功单点的进行错误分析并进行调整，MOA侧无问题后待办打开依然有问题的，需对侧分析原因并进行联调；\n2.待办单据展示正常，对侧H5适配在MOA上的各项功能，有问题联系MOA进行联调配合，对侧进行业务测试，uat测试，无问题后提交上线申请附测试报告和测试用例，MOA侧安排时间上线；\n3.生产上线，双方进行生产更新，完成后对侧系统进行MOA生产验证，验证无问题后恢复验证成功邮件\n4.对erp-报账进行权限放开和url的拼接替换，测试环境根据对侧邮件增加nginx转发配置，uat验证单点是否成功，没有成功单点的进行错误分析并进行调整，MOA侧无问题后待办打开依然有问题的，需对侧分析原因并进行联调；\n5.待办单据展示正常，对侧H5适配在MOA上的各项功能，有问题联系MOA进行联调配合，对侧进行业务测试，uat测试，无问题后提交上线申请附测试报告和测试用例，MOA侧安排时间上线；\n6.生产上线，双方进行生产更新，完成后对侧系统进行MOA生产验证，验证无问题后恢复验证成功邮件\n7.对erp-资金行权限放开和url的拼接替换，测试环境根据对侧邮件增加nginx转发配置，uat验证单点是否成功，没有成功单点的进行错误分析并进行调整，MOA侧无问题后待办打开依然有问题的，需对侧分析原因并进行联调；\n8.待办单据展示正常，对侧H5适配在MOA上的各项功能，有问题联系MOA进行联调配合，对侧进行业务测试，uat测试，无问题后提交上线申请附测试报告和测试用例，MOA侧安排时间上线；\n9.生产上线，双方进行生产更新，完成后对侧系统进行MOA生产验证，验证无问题后恢复验证成功邮件\n10.对erp-主数据进行权限放开和url的拼接替换，测试环境根据对侧邮件增加nginx转发配置，uat验证单点是否成功，没有成功单点的进行错误分析并进行调整，MOA侧无问题后待办打开依然有问题的，需对侧分析原因并进行联调；\n11.待办单据展示正常，对侧H5适配在MOA上的各项功能，有问题联系MOA进行联调配合，对侧进行业务测试，uat测试，无问题后提交上线申请附测试报告和测试用例，MOA侧安排时间上线；\n12.生产上线，双方进行生产更新，完成后对侧系统进行MOA生产验证，验证无问题后恢复验证成功邮件，标志上线完成']</w:t>
        <w:br/>
        <w:t>##################################################</w:t>
        <w:br/>
        <w:t>发现需求批次：2020Q1</w:t>
        <w:br/>
        <w:t>项目编号：219</w:t>
        <w:br/>
        <w:t>项目名称：2020-2021年分公司经营分析数据维护项目</w:t>
        <w:br/>
        <w:t>需求编号：38</w:t>
        <w:br/>
        <w:t>需求名称：[河北省公司-市场经营部]申请统计异网双卡分层数据</w:t>
        <w:br/>
        <w:t>实际消耗时间：5.0</w:t>
        <w:br/>
        <w:t>工作类别：['数据库操作', '其它']</w:t>
        <w:br/>
        <w:t>工作名称：['申请统计异网双卡分层数据', '申请统计异网双卡分层数据']</w:t>
        <w:br/>
        <w:t>工作详情：['1、业务流程描述:统计异网双卡1月信息消费、流量、语音、是否不限量、是否异网主卡、是否新增双卡、超套信息等将指标，优惠信息到达情况、达到用户消费情况\n2、操作类型:数据库SQL\n3、每种操作类型的脚本编写行数或操作步骤数量，开发耗费2.3人天，具体过程:\n1）统计异网双卡在12月是否异网主卡、折后消费、是否不限量、是否一级融合、是否全量融合、流量、语音等指标情况，SQL代码行数370行，约1.4人天。\n2）统计优惠包指定日期内到达以及消费等情况，SQL代码行数457行，约0.9人天。\n', '1、工作内容详述:分析整体业务口径、设计流程、数据抽样核查测试、整体协调，需求实现过程描述：\n 1）取订购优惠用户信息\n 通过优惠表dw.TD_PD_SUBS_PRIVILEGE_D 取订购优惠用户信息：用户、生效时间、失效时间、地市、优惠编码\n   2）判断用户是否异网主卡，是否异网双卡\n    关联异网双卡表DIS_DM.TM_QS_DOUCARD_USER_LABEL_M、异网主卡表：DIS_DM.TM_QS_DOUCARD_DM_CMP_USER_MF_M 判断用户是否异网主卡，是否异网双卡\n   3）取订购优惠用户12月折后消费、语音超套费、使用流量、主叫时长\n     关联用户表MK.TM_SC_USER_STATIS_M用户收入表：DIS_DM.TD_QS_USER_VIR_ZR_M\n  取用户12月折后消费、语音超套费、使用流量、主叫时长\n   4）取目标用户信息并对目标用户进行分层\n按照生效时间和失效时间对取出目标用户并进行分层\n   5）按照表单1进行统计数据\n     按照表格样式统计结果数据\n   6）将校园、乡情数据导入GP\n     GP建临时表，将A库校园、乡情数据入库\n   7）取11和10月异网双卡用户信息\n     通过异网双卡表dis_dm.TM_QS_DOUCARD_USER_LABEL_M 取10月和11月的异网双卡用户信息：地市、用户、月份\n   8）判断11月异网双卡用户11月是否异网主卡、是否新增异网双卡、是否新增异网主卡（未在上月）\n    11月异网双卡用户关联10月异网双卡用户、关联异网主卡表dis_dm.TM_QS_DOUCARD_DM_CMP_USER_MF_M 判断11月异网双卡用户11月是否异网主卡、是否新增异网双卡、是否新增异网主卡（未在上月）\n   9）判断11月用户是否集团拍照异网主卡\n   关联集团拍照表：photo.tc_five_high_risk_sort、photo.tc_five_high_risk_sort_2、photo.tc_five_high_risk_sort_3 判断11月异网双卡用户是否集团拍照异网主卡\n   10)取折后消费、是否不限量、语音超套费用、流量超套费用\n关联用户消费信息表DIS_DM.TD_QS_USER_VIR_ZR_M，和不限量用户表取出折后消费、是否不限量、语音超套费用、流量超套费用\n   11）取11月用户的主套餐\n通过优惠表dw.td_pd_subs_privilege_m，优惠码表dw.td_pd_privilege_m\n优惠价格表dis.tc_lvl_value d 关联取出用户主优惠信息：用户、优惠价格、优惠编码、优惠名称\n   12）取用户套餐价值、使用流量，主叫时长\n     关联用户统计表MK.TM_SC_USER_STATIS_M 和主套餐表，取出用户户套餐价值、使用流量，主叫时长\n   13）判断是否以及融合和、是否全量融合\n   关联融合表dis.tc_total_fusion_detail_d和导入GP的乡情校园信息表\n判断用户是否以及融合和、是否全量融合\n   14）按照表单2统计数据\n      按照表格样式统计结果数据\n\n \n\n2、该工作产生的工作量（2.7人天）,过程包括：\n   1) 分析工作，分析口径条件，约0.9人天\n   2）设计实现步骤、实现业务逻辑，约0.8人天\n   3）代码测试，数据核查测试，约0.6人天\n   4）总体进度跟进，协调0.2人天\n3、该工作产生的成果:形成总体实现思路、实现流程、步骤，确定数据准确性']——的相似需求如下：</w:t>
        <w:br/>
        <w:t>需求批次：2020Q1</w:t>
        <w:br/>
        <w:t>项目编号：219</w:t>
        <w:br/>
        <w:t>项目名称：2020-2021年分公司经营分析数据维护项目</w:t>
        <w:br/>
        <w:t>需求编号：26</w:t>
        <w:br/>
        <w:t>需求名称：[河北省公司-市场经营部]申请统计12月异网双卡客户情况</w:t>
        <w:br/>
        <w:t>实际消耗时间：5.0</w:t>
        <w:br/>
        <w:t>工作类别：['数据库操作', '其它']</w:t>
        <w:br/>
        <w:t>工作名称：['申请统计12月异网双卡客户情况', '申请统计12月异网双卡客户情况']</w:t>
        <w:br/>
        <w:t>工作详情：['1、业务流程描述:统计异网双卡12月消费、流量、语音、是否不限量、是否异网主卡、是否新增双卡、超套信息等将指标，优惠信息到达情况、达到用户消费情况\n2、操作类型:数据库SQL\n3、每种操作类型的脚本编写行数或操作步骤数量，开发耗费2.3人天，具体过程:\n1）统计异网双卡在12月是否异网主卡、折后消费、是否不限量、是否一级融合、是否全量融合、流量、语音等指标情况，SQL代码行数370行，约1.4人天。\n2）统计优惠包指定日期内到达以及消费等情况，SQL代码行数457行，约0.9人天。\n', '1、工作内容详述:分析整体业务口径、设计流程、数据抽样核查测试、整体协调，需求实现过程描述：\n1）取优惠办理用户信息\n使用优惠表：dw.TD_PD_SUBS_PRIVILEGE_D 取出办理优惠用户信息：地市、客户、生效时间、失效时间、生效流水、失效流水、优惠编码\n2）统计优惠20200115到达用户数\n统计每个优惠在20200115日到达用户数\n   3）获取目标用户并进行打标，是否异网主卡，是否异网双卡\n   关联异网双卡表：DIS_DM.TM_QS_DOUCARD_USER_LABEL_M 和异网主卡表：DIS_DM.TM_QS_DOUCARD_DM_CMP_USER_MF_M，并且根据生效和失效时间打标目标用户\n   4）取目标用户总消费、折让费、主叫时长、使用流量、语音超套费用\n   关联手机用户收入表：DIS_DM.TD_QS_USER_VIR_ZR_M 和用户统计信息表：MK.TM_SC_USER_STATIS_M 取出用户总消费、折让费、主叫时长、使用流量、语音超套费用\n   5）计算优惠目标用户折后费用\n   总消费减去折让费计算出目标用户折后收入\n   6）统计优惠到期目标用户数据\n   按照样式统计结果数据\n   7）取12月有效不限量用户信息\n   使用不限量码表：DET.TDET_UNLIMITED_FLOW_D 和优惠表：w.TD_PD_SUBS_PRIVILEGE_D 关联取出12月不有效的不限量用户信息：地市、客户\n   8）取11月和12月异网双卡用户信息\n   使用异网双卡表：dis_dm.TM_QS_DOUCARD_USER_LABEL_M 取出11月和12月异网双卡用户信息：地市、用户\n   9）判断12月异网双卡目标用户是否是否异网主卡、是否新增异网双卡（未在上月、 是否新增异网主卡（未在上月）\n    以12月异网双卡用户作为目标用户，关联异网主卡表：dis_dm.TM_QS_DOUCARD_DM_CMP_USER_MF_M和11月异网双卡信息，判断目标用户是否是否异网主卡、是否新增异网双卡（未在上月）、 是否新增异网主卡（未在上月）\n   10)判断目标用户是否集团拍照异网主卡 \n   目标用户信息关联集团拍照主卡表：photo.tc_five_high_risk_sort、photo.tc_five_high_risk_sort2、photo.tc_five_high_risk_sort3 判断目标用户是否集团拍照异网主卡\n   11）判断目标用户是否不限量，取目标用户语音超套费用、流量超套费用、消费信息。\n    关联不限量用户信息和手机用户收入表：DIS_DM.TD_QS_USER_VIR_ZR_M判断目标用户是否不限量，取目标用户语音超套费用、流量超套费用、消费信息\n   12）取全量用户12月主套餐信息\n   使用优惠表：dw.td_pd_subs_privilege_m、优惠码表：dw.td_pd_privilege_m、优惠价格表：dis.tc_lvl_value 关联取出用户12月主套餐信息：地市、用户、套餐名称、套餐编码、套餐价格\n   13）取目标用户主套餐信息、流量和主叫时长\n   目标用户信息关联主套餐信息和用户统计信息表：MK.TM_SC_USER_STATIS_M取目标用户主套餐名称、主套餐价格、用户使用流量、用户主叫时长\n   14）判断目标用户是否一级和全量融合\n   关联融合信息表：dis.tc_total_fusion_detail_d 判断目标用户是否一级融合、是否全量融合\n   15）按照样式统计数据\n       按照表格样式使用明细数据统计结果数据\n\n\n\n2、该工作产生的工作量（2.7人天）,过程包括：\n   1) 分析工作，分析口径条件，约0.9人天\n   2）设计实现步骤、实现业务逻辑，约0.8人天\n   3）代码测试，数据核查测试，约0.8人天\n   4）总体进度跟进，协调0.2人天\n3、该工作产生的成果:形成总体实现思路、实现流程、步骤，确定数据准确性']</w:t>
        <w:br/>
        <w:t>##################################################</w:t>
        <w:br/>
        <w:t>发现需求批次：2020Q1</w:t>
        <w:br/>
        <w:t>项目编号：219</w:t>
        <w:br/>
        <w:t>项目名称：2020-2021年分公司经营分析数据维护项目</w:t>
        <w:br/>
        <w:t>需求编号：142</w:t>
        <w:br/>
        <w:t>需求名称：[河北省公司 - 市场经营部 - 电子渠道中心 - 运营室]申请开发2019年河北移动年度账单</w:t>
        <w:br/>
        <w:t>实际消耗时间：12.0</w:t>
        <w:br/>
        <w:t>工作类别：['数据库操作', '其它']</w:t>
        <w:br/>
        <w:t>工作名称：['申请开发2019年河北移动年度账单', '申请开发2019年河北移动年度账单']</w:t>
        <w:br/>
        <w:t>工作详情：['1、业务流程描述:申请开发2019年河北移动年度账单\n2、操作类型:数据库SQL\n3、每种操作类型的脚本编写行数或操作步骤数量，开发耗费6.5人天，具体过程\n   1)获取全网在网的手机用户信息与基本用户信息，SQL代码87行，约0.7人天\n   2)2019年到过的全部城市，取TOP50，SQL代码168行，约1人天\n   3)用流量最多的一天，日流量是多少，SQL代码194行，约0.7人天\n   4)通话最长的时间（分钟），通话时长最长的手机号码，SQL代码142行，约0.8人天\n   5)我常联系人与常联系我的，SQL代码301行，约1人天\n   6)视频流量占比、通讯流量占比、游戏流量占比、购物流量占比、其他流量占比，SQL代码153行，约0.8人天\n   7)通话次数超过全省X%用户、通话时长、上网时长、使用流量、消费金额，SQL代码223行，约1.5人天', '1、工作内容详述:分析整体业务口径、设计流程、整体协调，需求实现过程描述：\n  1)首先通过MK.TM_SC_USER_STATIS_M用户表获取用户基本信息以及全省手机用户明细\n   2)通过mk.tm_ls_gprs_nperiod_M与MK.TM_LS_GSM_VOC_M 表取出用户全年到过的城市，排序后分列在进行合并成一个字段\n   3)通过DIS_DM.TC_USER_GPRS_MAX_M可以获取用户使用流量最最多的一天以及使用流量\n   4)DIS_DM.TC_USER_GSM_CALL_M通过用户进行分组按通话时长进行排序获取通话时长最长用户信息\n   5)通过语音表DIS_DM.TC_USER_GSM_CALL_1_M获取全年通话记录\n   6)将数据进行按用户与通话次数进行排序获取前50，然后进行分列操作，最后进行合并字段获取常联系人信息\n   7)通过dw.TD_EV_XDR_APP_M获取用户对应分类app所使用的流量再与总流量进行对比取出各类app流量占比\n   8)通过用户表取出用户通话次数、通话时长、上网时长、使用流量、消费金额 然后各列按照从小到大排序加序号，最后将序号对比总数获取到百分比\n   9)将上列所取数据进行汇总以subs_Id为条件进行关联合并\n2、该工作产生的工作量（5.5人天）,过程包括：\n   1) 核实各个字段口径已经出数口径，约2.5人天\n   2）设计代码逻辑，设计脚本框架，找出所使用表计，约1人天\n   3）与用户核实是否与需求相符，测试数据是否正确，最后结单，约2人天\n3、该工作产生的成果:形成总体实现思路、实现流程、步骤，确定数据准确性']——的相似需求如下：</w:t>
        <w:br/>
        <w:t>需求批次：2020Q1</w:t>
        <w:br/>
        <w:t>项目编号：219</w:t>
        <w:br/>
        <w:t>项目名称：2020-2021年分公司经营分析数据维护项目</w:t>
        <w:br/>
        <w:t>需求编号：201</w:t>
        <w:br/>
        <w:t>需求名称：[河北省公司 - 市场经营部 - 电子渠道中心 - 运营室]申请开发2020年2月账单查询，并在和生活等渠道进行承载</w:t>
        <w:br/>
        <w:t>实际消耗时间：8.0</w:t>
        <w:br/>
        <w:t>工作类别：['数据库操作', '其它']</w:t>
        <w:br/>
        <w:t>工作名称：['申请开发2020年2月账单查询', '申请开发2020年2月账单查询']</w:t>
        <w:br/>
        <w:t>工作详情：['1、业务流程描述:申请开发2020年2月账单查询\n2、操作类型:数据库SQL\n3、每种操作类型的脚本编写行数或操作步骤数量，开发耗费4.5人天，具体过程\n   1)获取全网在网的手机用户信息与基本用户信息，SQL代码87行，约0.7人天\n   2)2020年2月到过的全部城市，取TOP50，SQL代码168行，约1人天\n   3)用流量最多的一天，日流量是多少，SQL代码194行，约0.7人天\n   4)通话最长的时间（分钟），通话时长最长的手机号码，SQL代码142行，约0.8人天\n   5)我常联系人与常联系我的，SQL代码301行，约1人天\n   6)视频流量占比、通讯流量占比、游戏流量占比、购物流量占比、其他流量占比，SQL代码153行，约0.8人天\n   7)通话次数超过全省X%用户、通话时长、上网时长、使用流量、消费金额，SQL代码223行，约1.5人天', '1、工作内容详述:分析整体业务口径、设计流程、整体协调，需求实现过程描述：\n 1)首先通过MK.TM_SC_USER_STATIS_M用户表获取用户基本信息以及全省手机用户明细\n   2)通过mk.tm_ls_gprs_nperiod_M与MK.TM_LS_GSM_VOC_M 表取出用户全年到过的城市，排序后分列在进行合并成一个字段\n   3)通过DIS_DM.TC_USER_GPRS_MAX_M可以获取用户使用流量最最多的一天以及使用流量\n   4)DIS_DM.TC_USER_GSM_CALL_M通过用户进行分组按通话时长进行排序获取通话时长最长用户信息\n   5)通过语音表DIS_DM.TC_USER_GSM_CALL_1_M获取全年通话记录\n   6)将数据进行按用户与通话次数进行排序获取前50，然后进行分列操作，最后进行合并字段获取常联系人信息\n   7)通过dw.TD_EV_XDR_APP_M获取用户对应分类app所使用的流量再与总流量进行对比取出各类app流量占比\n   8)通过用户表取出用户通话次数、通话时长、上网时长、使用流量、消费金额 然后各列按照从小到大排序加序号，最后将序号对比总数获取到百分比\n   9)将上列所取数据进行汇总以subs_Id为条件进行关联合并\n2、该工作产生的工作量（3.5人天）,过程包括：\n   1) 核实各个字段口径已经出数口径，约1.5人天\n   2）设计代码逻辑，设计脚本框架，找出所使用表计，约1人天\n   3）与用户核实是否与需求相符，测试数据是否正确，约0.8人天\n   4）与用户沟通数据的准确性，协调0.2人天\n3、该工作产生的成果:形成总体实现思路、实现流程、步骤，确定数据准确性']</w:t>
        <w:br/>
        <w:t>##################################################</w:t>
        <w:br/>
        <w:t>发现需求批次：2020Q1</w:t>
        <w:br/>
        <w:t>项目编号：219</w:t>
        <w:br/>
        <w:t>项目名称：2020-2021年分公司经营分析数据维护项目</w:t>
        <w:br/>
        <w:t>需求编号：286</w:t>
        <w:br/>
        <w:t>需求名称：[河北省公司-市场经营部]2月17日-2月29日移动入网数据</w:t>
        <w:br/>
        <w:t>实际消耗时间：4.5</w:t>
        <w:br/>
        <w:t>工作类别：['数据库操作', '其它']</w:t>
        <w:br/>
        <w:t>工作名称：['2月17日-2月29日移动入网数据', '2月17日-2月29日移动入网数据']</w:t>
        <w:br/>
        <w:t>工作详情：['1、业务流程描述:调取2月17日-2月29日移动入网数据\n2、操作类型:数据库SQL\n3、每种操作类型的脚本编写行数或操作步骤数量，开发耗费2人天，具体过程\n   1)按照表格模板调取2月17日-2月29日移动入网数据，SQL代码239行，约2人天', '1、工作内容详述:分析整体业务口径、设计流程、数据抽样核查测试、整体协调，需求实现过程描述：\n   1）获取2月17日-2月29日新入网用户\n   2）调取新入网用户入网套餐使用情况\n   3）调取新入网用户入网渠道情况\n   4）调取新入网用户区域类型情况\n   5）调取新入网用户所有套餐使用情况\n   6）调取新入网用户加入集团情况\n   7）调取新入网用户办理套餐接触渠道情况\n2、该工作产生的工作量（2.5人天）,过程包括：\n   1) 分析工作，分析口径条件，约0.9人天\n   2）设计实现步骤、实现业务逻辑，约0.8人天\n   3）代码测试，数据核查测试，约0.6人天\n   4）总体进度跟进，协调0.2人天\n3、该工作产生的成果:形成总体实现思路、实现流程、步骤，确定数据准确性']——的相似需求如下：</w:t>
        <w:br/>
        <w:t>需求批次：2020Q1</w:t>
        <w:br/>
        <w:t>项目编号：219</w:t>
        <w:br/>
        <w:t>项目名称：2020-2021年分公司经营分析数据维护项目</w:t>
        <w:br/>
        <w:t>需求编号：288</w:t>
        <w:br/>
        <w:t>需求名称：[河北省公司-市场经营部]2月1日-16日移动入网数据</w:t>
        <w:br/>
        <w:t>实际消耗时间：4.0</w:t>
        <w:br/>
        <w:t>工作类别：['数据库操作', '其它']</w:t>
        <w:br/>
        <w:t>工作名称：['2月1日-16日移动入网数据', '2月1日-16日移动入网数据']</w:t>
        <w:br/>
        <w:t>工作详情：['1、业务流程描述:调取2月1日-16日移动入网数据\n2、操作类型:数据库SQL\n3、每种操作类型的脚本编写行数或操作步骤数量，开发耗费2人天，具体过程\n   1)按照表格模板调取2月1日-16日移动入网数据，SQL代码235行，约2人天', '1、工作内容详述:分析整体业务口径、设计流程、数据抽样核查测试、整体协调，需求实现过程描述：\n   1）获取2月1日-16日新入网用户\n   2）调取新入网用户入网套餐使用情况\n   3）调取新入网用户入网渠道情况\n   4）调取新入网用户区域类型情况\n   5）调取新入网用户所有套餐使用情况\n   6）调取新入网用户加入集团情况\n   7）调取新入网用户办理套餐接触渠道情况\n2、该工作产生的工作量（2人天）,过程包括：\n   1) 分析工作，分析口径条件，约0.6人天\n   2）设计实现步骤、实现业务逻辑，约0.6人天\n   3）代码测试，数据核查测试，约0.6人天\n   4）总体进度跟进，协调0.2人天\n3、该工作产生的成果:形成总体实现思路、实现流程、步骤，确定数据准确性']</w:t>
        <w:br/>
        <w:t>##################################################</w:t>
        <w:br/>
        <w:t>发现需求批次：2020Q1</w:t>
        <w:br/>
        <w:t>项目编号：219</w:t>
        <w:br/>
        <w:t>项目名称：2020-2021年分公司经营分析数据维护项目</w:t>
        <w:br/>
        <w:t>需求编号：310</w:t>
        <w:br/>
        <w:t>需求名称：[河北省公司-市场经营部]]【转现场军威】1月整月移动新入网用户（指定套餐）的入网渠道、区域、参与的优惠</w:t>
        <w:br/>
        <w:t>实际消耗时间：3.5</w:t>
        <w:br/>
        <w:t>工作类别：['数据库操作', '其它']</w:t>
        <w:br/>
        <w:t>工作名称：['1月整月移动新入网用户（指定套餐）的入网渠道、区域、参与的优惠', '1月整月移动新入网用户（指定套餐）的入网渠道、区域、参与的优惠']</w:t>
        <w:br/>
        <w:t>工作详情：['1、业务流程描述:调取1月整月移动新入网用户（指定套餐）的入网渠道、区域、参与的优惠\n2、操作类型:数据库SQL\n3、每种操作类型的脚本编写行数或操作步骤数量，开发耗费1.8人天，具体过程\n   1)按照表格模板调取1月整月移动新入网用户（指定套餐）的入网渠道、区域、参与的优惠，SQL代码236行，约1.8人天', '1、工作内容详述:分析整体业务口径、设计流程、数据抽样核查测试、整体协调，需求实现过程描述：\n   1）获取1月新入网用户\n   2）调取新入网用户入网套餐使用情况\n   3）调取新入网用户入网渠道情况\n   4）调取新入网用户区域类型情况\n   5）调取新入网用户所有套餐使用情况\n   6）调取新入网用户加入集团情况\n   7）调取新入网用户办理套餐接触渠道情况\n2、该工作产生的工作量（1.7人天）,过程包括：\n   1) 分析工作，分析口径条件，约0.5人天\n   2）设计实现步骤、实现业务逻辑，约0.5人天\n   3）代码测试，数据核查测试，约0.5人天\n   4）总体进度跟进，协调0.2人天\n3、该工作产生的成果:形成总体实现思路、实现流程、步骤，确定数据准确性']——的相似需求如下：</w:t>
        <w:br/>
        <w:t>需求批次：2020Q1</w:t>
        <w:br/>
        <w:t>项目编号：219</w:t>
        <w:br/>
        <w:t>项目名称：2020-2021年分公司经营分析数据维护项目</w:t>
        <w:br/>
        <w:t>需求编号：286</w:t>
        <w:br/>
        <w:t>需求名称：[河北省公司-市场经营部]2月17日-2月29日移动入网数据</w:t>
        <w:br/>
        <w:t>实际消耗时间：4.5</w:t>
        <w:br/>
        <w:t>工作类别：['数据库操作', '其它']</w:t>
        <w:br/>
        <w:t>工作名称：['2月17日-2月29日移动入网数据', '2月17日-2月29日移动入网数据']</w:t>
        <w:br/>
        <w:t>工作详情：['1、业务流程描述:调取2月17日-2月29日移动入网数据\n2、操作类型:数据库SQL\n3、每种操作类型的脚本编写行数或操作步骤数量，开发耗费2人天，具体过程\n   1)按照表格模板调取2月17日-2月29日移动入网数据，SQL代码239行，约2人天', '1、工作内容详述:分析整体业务口径、设计流程、数据抽样核查测试、整体协调，需求实现过程描述：\n   1）获取2月17日-2月29日新入网用户\n   2）调取新入网用户入网套餐使用情况\n   3）调取新入网用户入网渠道情况\n   4）调取新入网用户区域类型情况\n   5）调取新入网用户所有套餐使用情况\n   6）调取新入网用户加入集团情况\n   7）调取新入网用户办理套餐接触渠道情况\n2、该工作产生的工作量（2.5人天）,过程包括：\n   1) 分析工作，分析口径条件，约0.9人天\n   2）设计实现步骤、实现业务逻辑，约0.8人天\n   3）代码测试，数据核查测试，约0.6人天\n   4）总体进度跟进，协调0.2人天\n3、该工作产生的成果:形成总体实现思路、实现流程、步骤，确定数据准确性']</w:t>
        <w:br/>
        <w:t>需求批次：2020Q1</w:t>
        <w:br/>
        <w:t>项目编号：219</w:t>
        <w:br/>
        <w:t>项目名称：2020-2021年分公司经营分析数据维护项目</w:t>
        <w:br/>
        <w:t>需求编号：288</w:t>
        <w:br/>
        <w:t>需求名称：[河北省公司-市场经营部]2月1日-16日移动入网数据</w:t>
        <w:br/>
        <w:t>实际消耗时间：4.0</w:t>
        <w:br/>
        <w:t>工作类别：['数据库操作', '其它']</w:t>
        <w:br/>
        <w:t>工作名称：['2月1日-16日移动入网数据', '2月1日-16日移动入网数据']</w:t>
        <w:br/>
        <w:t>工作详情：['1、业务流程描述:调取2月1日-16日移动入网数据\n2、操作类型:数据库SQL\n3、每种操作类型的脚本编写行数或操作步骤数量，开发耗费2人天，具体过程\n   1)按照表格模板调取2月1日-16日移动入网数据，SQL代码235行，约2人天', '1、工作内容详述:分析整体业务口径、设计流程、数据抽样核查测试、整体协调，需求实现过程描述：\n   1）获取2月1日-16日新入网用户\n   2）调取新入网用户入网套餐使用情况\n   3）调取新入网用户入网渠道情况\n   4）调取新入网用户区域类型情况\n   5）调取新入网用户所有套餐使用情况\n   6）调取新入网用户加入集团情况\n   7）调取新入网用户办理套餐接触渠道情况\n2、该工作产生的工作量（2人天）,过程包括：\n   1) 分析工作，分析口径条件，约0.6人天\n   2）设计实现步骤、实现业务逻辑，约0.6人天\n   3）代码测试，数据核查测试，约0.6人天\n   4）总体进度跟进，协调0.2人天\n3、该工作产生的成果:形成总体实现思路、实现流程、步骤，确定数据准确性']</w:t>
        <w:br/>
        <w:t>##################################################</w:t>
        <w:br/>
        <w:t>发现需求批次：2020Q1</w:t>
        <w:br/>
        <w:t>项目编号：219</w:t>
        <w:br/>
        <w:t>项目名称：2020-2021年分公司经营分析数据维护项目</w:t>
        <w:br/>
        <w:t>需求编号：314</w:t>
        <w:br/>
        <w:t>需求名称：[河北省公司-市场经营部]关于统计2020年1月、2月全省移动客户DPI数据情况的申请</w:t>
        <w:br/>
        <w:t>实际消耗时间：3.0</w:t>
        <w:br/>
        <w:t>工作类别：['数据库操作', '其它']</w:t>
        <w:br/>
        <w:t>工作名称：['关于统计2020年1月、2月全省移动客户DPI数据情况的申请', '关于统计2020年1月、2月全省移动客户DPI数据情况的申请']</w:t>
        <w:br/>
        <w:t>工作详情：['1、业务流程描述:统计1月和2月全省移动用户使用APP情况和排名情况\n2、操作类型:数据库SQL\n3、每种操作类型的脚本编写行数或操作步骤数量，开发耗费1.3人天，具体过程\n1）统计1月全省用户使用APP情况：流量、用户数、时长、排名等信息,SQL代码行数253行,约0.7人天。\n2）统计2月全省用户使用APP情况：流量、用户数、时长、排名等信息,SQL代码行数253行,约0.6人天。\n\n', '1、工作内容详述:分析整体业务口径、设计流程、数据抽样核查测试、整体协调，需求实现过程描述：\n1）取全省DPI解析数据\n使用DPI解析数据表：ad.ad_ev_xdr_app_m 取全省201912-202002的DPI解析数据：月份、大类编码、小类编码、子类编码、使用流量、使用时长、使用次数、网络类型、地市编码\n   2）取解析出来的APP名称\n    信令清单表关联信令码表：cde.TB_DIM_APP_CLASS 取出信令名称信息：大类描述、小类描述、子类描述\n   3）调整APP名称信息\n     对清单信息调整子类和小类描述，保证数据的唯一性\n   4）调整APP大类名称\n      调整清单数据的大类描述，保证大类分类的唯一性\n   5）建立需要增加统计的APP码表\n      建立增加的名称码表，导入增加的APP名称\n   6）建立64个APP信息码表\n     建立64个APP信息码表，导入编码和名称等数据\n   7）取64个APP使用用户信息\n通过信令表：ad.ad_ev_xdr_app_m 关联64个APP码表取出201912-202002清单数据：月份、APP名称、使用流量、使用次数、使用户时长、地市编码\n   8）统计64个APP信息数据，统计增加的APP信息数据，统计TOP200APP数据\n    使用64个APP清单数据统计表格样式数据：APP名称、APP大类、用户数、使用流量、登录次数、高流量用户数（使用流量大于1G）。\n   按照上面表格样式使用全省清单统计增加APP信息数据。\n   按照使用流量排序统计前200的APP信息，表格样式同上。\n       9）调整出数口径统计TOP200 DPI解析数据\n        调整出数口径使用华为汇总信令数据表：mk.tm_ct_user_common_m 统计使用流量前200数据和使用用户数前200数据。表格样式：APP名称、APP大类、用户数、使用流量、登录次数、高流量用户数（使用流量大于1G）\n   10)增加地市统计数据 \n    在全省的基础上取出12个地市的表样数据：地市、APP名称、APP大类、用户数、使用流量、登录次数、高流量用户数（使用流量大于1G）\n   11）增加占比量统计数据\n   统计64个APP和增加的APP的流量占全部流量的比例\n   12）和需求人核实沟通，调整需要统计的所有APP数据\n    Dpi数据核实后确定出数口径，确定需要出数的APP名称，并将全部的APP名称导入数据库 \n   13）重新统计调整后的所有APP数据\n     全省清单关联全部的APP名称，统计全部的APP数据：地市、APP名称、APP大类、用户数、使用流量、登录次数、高流量用户数（使用流量大于1G）\n\n\n    \n2、该工作产生的工作量（1.7人天）,过程包括：\n   1) 分析工作，分析口径条件，约0.6人天\n   2）设计实现步骤、实现业务逻辑，约0.5人天\n   3）代码测试，数据核查测试，约0.5人天\n   4）总体进度跟进，协调0.1人天\n3、该工作产生的成果:形成总体实现思路、实现流程、步骤，确定数据准确性']——的相似需求如下：</w:t>
        <w:br/>
        <w:t>需求批次：2020Q1</w:t>
        <w:br/>
        <w:t>项目编号：219</w:t>
        <w:br/>
        <w:t>项目名称：2020-2021年分公司经营分析数据维护项目</w:t>
        <w:br/>
        <w:t>需求编号：220</w:t>
        <w:br/>
        <w:t>需求名称：[河北省公司-市场经营部-新业务发展中心]请协助统计2019年12月主流APP使用情况</w:t>
        <w:br/>
        <w:t>实际消耗时间：3.5</w:t>
        <w:br/>
        <w:t>工作类别：['数据库操作', '其它']</w:t>
        <w:br/>
        <w:t>工作名称：['请协助统计2019年12月主流APP使用情况', '请协助统计2019年12月主流APP使用情况']</w:t>
        <w:br/>
        <w:t>工作详情：['1、业务流程描述:统计APP大类、用户数、使用流量、登录次数、高流量用户数（使用流量大于1G）、月户均使用流量\n2、操作类型:数据库SQL\n3、每种操作类型的脚本编写行数或操作步骤数量，开发耗费1.8人天，具体过程\n1)取12月使用主流APP用户情况,SQL代码行数378行,约0.9人天。\n2)取8月主流APP使用用户情况,SQL代码行数267行,约0.9人天。', '1、工作内容详述:分析整体业务口径、设计流程、数据抽样核查测试、整体协调，需求实现过程描述：\n1）取全省DPI解析数据\n使用DPI解析数据表：ad.ad_ev_xdr_app_m \n关联目标用户信息取全省201912-202002的DPI解析数据：月份、大类编码、小类编码、子类编码、使用流量、使用时长、使用次数、网络类型、地市编码\n   2）取解析出来的APP名称\n    信令清单表关联信令码表：cde.TB_DIM_APP_CLASS 取出信令名称信息：大类描述、小类描述、子类描述\n   3）调整APP名称信息\n     对清单信息调整子类和小类描述，保证数据的唯一性\n   4）导入需要统计的所有APP名称数据\n     将需要统计的163个APP名称数据导入数据库\n   5）汇总APP数据\n    按照APP名称汇总数据：APP名称、用户、使用流量、使用次数、使用时长、地市\n   6）按照表格样式统计APP数据\n     全省清单关联全部的APP名称，统计全部的APP数据：APP名称、APP大类、用户数、使用流量、登录次数、高流量用户数（使用流量大于1G）、月户均使用流量\n   7）按照上面口径跑201908月的数据\n    按照1-5步骤重新跑201908月的清单数据\n   8）统计表样数据并且统计大类数据\n    统计8月数据APP名称、APP大类、用户数、使用流量、登录次数、高流量用户数（使用流量大于1G）、月户均使用流量。\n   按照大类统计：APP大类、用户数、使用流量、登录次数、高流量用户数（使用流量大于1G）、月户均使用流量。\n\n\n2、该工作产生的工作量（1.7人天）,过程包括：\n   1) 分析工作，分析口径条件，约0.5人天\n   2）设计实现步骤、实现业务逻辑，约0.5人天\n   3）代码测试，数据核查测试，约0.5人天\n   4）总体进度跟进，协调0.2人天\n3、该工作产生的成果:形成总体实现思路、实现流程、步骤，确定数据准确性']</w:t>
        <w:br/>
        <w:t>##################################################</w:t>
        <w:br/>
        <w:t>发现需求批次：2020Q1</w:t>
        <w:br/>
        <w:t>项目编号：220</w:t>
        <w:br/>
        <w:t>项目名称：BASS应用维护与需求开发</w:t>
        <w:br/>
        <w:t>需求编号：73</w:t>
        <w:br/>
        <w:t>需求名称：[河北省公司 - 市场经营部]1月全省分触点用户接触情况统计</w:t>
        <w:br/>
        <w:t>实际消耗时间：12.5</w:t>
        <w:br/>
        <w:t>工作类别：['数据库操作', '其它']</w:t>
        <w:br/>
        <w:t>工作名称：['1月全省分触点用户接触情况统计', '1月全省分触点用户接触情况统计']</w:t>
        <w:br/>
        <w:t>工作详情：['1、业务流程描述：1月全省分触点用户接触情况统计。\n2、操作类型:数据库SQL\n3、每种操作类型的脚本编写行数或操作步骤数量，开发耗费6.25人天，具体过程\n   1)，SQL代码2022行，约6.25人天', "1、需求描述：1月全省分触点用户接触情况统计。归属地市、渠道类型、渠道大类、接触客户人次、接触客户数（剔重）、APRU折后分层、接触渠道个数分层。\n2、业务口径描述：\n归属地市：统计数据归属地市\n渠道类型：用户接触触点类型\n渠道大类：用户接触触点大类\n接触客户人次：统计触点接触客户人次\n接触客户数（剔重）：统计触点接触客户人数踢重\nAPRU折后分层：APRU折后分层\n接触渠道个数分层：接触渠道个数分层\n3、工作内容详述:分析整体业务口径、设计流程、数据抽样核查测试、整体协调，需求实现过程描述：\n   1）根据接触用户明细表，将1月份接触数据汇总。\n插入1月数据，然后将1月份订购了产品的战役ID进行去重，关联到接触明细表，得到已经订购产品的1月份接触触点次数明细。select  distinct campaign_id  from  dis.tc_jzyx_campaign_item_d where   item_type  in  ('PRV','ACT') \n   2）取出1月份的外呼数据。\ndw.td_jywh_crowdsource_plat_d a    left join  mk.tm_sc_user_statis_m  b  on  a.called_num=b.phone_no   根据外呼表关联用户表，得到外呼过的用户明细。\n   3）分地市对接触数据进行分析。\n将接触次数明细表，进行分地市，统计接触客户人次，接触客户数（踢重），得到最终数据。\n   4）分接触类型对接触数据进行分析。\n将接触次数明细表，进行分接触类型，统计接触客户人次，接触客户数（踢重），得到最终数据。\n   5）分接触类型大类（渠道大类）对接触数据进行分析。\n将接触次数明细表，进行分接触类型大类（渠道大类），统计接触客户人次，接触客户数（踢重），得到最终数据。\n   6）获取到01月触点用户的近三月平均arpu。\n ,AVG(REAL_FEE)*0.01    from   dis.tc_fn_zkzr_fee_m where statis_month between 201911  and  202001   汇总近三个月的平均arpu，得到每个接触用户的arpu。\n   7）地市分触点分APRU折后分层--接触客户数。\n将接触明细表，进行分地市，用户arpu分层分类，统计接触客户数（踢重），得到最终数据。\n   8）获取用户接触触点数。\nselect  subs_id,count( distinct channel_type1 )  from hwtest.temp_zhd_20200215_mid002   group  by subs_id; 通过用户分组，将接触渠道进行统计，得到用户接触渠道个数。\n   9）各ARPU（折后）区间接触用户数 (不包括0接触) 。\n将用户接触的人数情况，按照ARPU数据进行分层，其中不包括0接触的用户明细。\n   10）统计0接触触点用户分层。\nselect a.subs_id,c.arpu from   dis.tc_mobile_phone_detail_m a     \nleft join (select  distinct subs_id  from   hwtest.temp_zhd_20200215_mid004  \nwhere channel_type1  in  ('10086微信公众号','10086新客服','CRM营业厅','和生活渠道','微信矩阵','中国移动APP','10085外呼平台','CRM排队扫码') ) b     将0接触用户触点进行分arpu统计。\n   11）将subs_id接触该触点的次数进行统计。\nselect   \nchannel_type1,subs_id,count(subs_id)  from hwtest.temp_zhd_20200215_mid004\ngroup by  subs_id,channel_type1 。\n   12）接触次数分层，分接触渠道进行统计。\nselect  \nchannel_type1\n,sum(cnt2)  当月接触客户人次\n,count(subs_id)   当月接触客户人数\n,count( distinct  case  when coalesce(cnt2,0)=1  then subs_id  end )\nfrom    hwtest.temp_zhd_20200215_mid007 group by channel_type1\norder by   channel_type1;  根据每个用户接触的渠道次数进行踢重分层提取。\n4、该工作产生的工作量（6.25人天）,过程包括：\n   1) 分析工作，分析口径条件，约1.88人天\n   2）详细设计工作，设计技术口径，约2.5人天\n   3）代码测试，数据核查测试，约1.87人天\n   4）项目管理，项目管理工作，约0人天\n5、该工作产生的成果:形成总体实现思路、实现流程、步骤，确定数据准确性。"]——的相似需求如下：</w:t>
        <w:br/>
        <w:t>需求批次：2020Q1</w:t>
        <w:br/>
        <w:t>项目编号：220</w:t>
        <w:br/>
        <w:t>项目名称：BASS应用维护与需求开发</w:t>
        <w:br/>
        <w:t>需求编号：190</w:t>
        <w:br/>
        <w:t>需求名称：[河北省公司 - 市场经营部]2月智慧运营月报触点触达情况统计</w:t>
        <w:br/>
        <w:t>实际消耗时间：7.0</w:t>
        <w:br/>
        <w:t>工作类别：['数据库操作', '其它']</w:t>
        <w:br/>
        <w:t>工作名称：['2月智慧运营月报触点触达情况统计', '2月智慧运营月报触点触达情况统计']</w:t>
        <w:br/>
        <w:t>工作详情：['1、业务流程描述：2月智慧运营月报触点触达情况统计。\n2、操作类型:数据库SQL\n3、每种操作类型的脚本编写行数或操作步骤数量，开发耗费3.5人天，具体过程\n   1)，SQL代码912行，约3.5人天', "1、需求描述：2月全省分触点用户接触情况统计。归属地市、渠道类型、渠道大类、接触客户人次、接触客户数（剔重）、APRU折后分层、接触渠道个数分层。\n2、业务口径描述：\n归属地市：统计数据归属地市\n渠道类型：用户接触触点类型\n渠道大类：用户接触触点大类\n接触客户人次：统计触点接触客户人次\n接触客户数（剔重）：统计触点接触客户人数踢重\nAPRU折后分层：APRU折后分层\n接触渠道个数分层：接触渠道个数分层\n3、工作内容详述:分析整体业务口径、设计流程、数据抽样核查测试、整体协调，需求实现过程描述：\n   1）根据接触用户明细表，将1月份接触数据汇总。\n插入1月数据，然后将1月份订购了产品的战役ID进行去重，关联到接触明细表，得到已经订购产品的1月份接触触点次数明细。select  distinct campaign_id  from  dis.tc_jzyx_campaign_item_d where   item_type  in  ('PRV','ACT') \n   2）取出1月份的外呼数据。\ndw.td_jywh_crowdsource_plat_d a    left join  mk.tm_sc_user_statis_m  b  on  a.called_num=b.phone_no   根据外呼表关联用户表，得到外呼过的用户明细。\n   3）获取到01月触点用户的近三月平均arpu。\n ,AVG(REAL_FEE)*0.01    from   dis.tc_fn_zkzr_fee_m where statis_month between 201911  and  202001   汇总近三个月的平均arpu，得到每个接触用户的arpu。\n   4）获取用户接触触点数。\nselect  subs_id,count( distinct channel_type1 )  from hwtest.temp_zhd_20200215_mid002   group  by subs_id; 通过用户分组，将接触渠道进行统计，得到用户接触渠道个数。\n   5）各ARPU（折后）区间接触用户数 (不包括0接触) 。\n将用户接触的人数情况，按照ARPU数据进行分层，其中不包括0接触的用户明细。\n   6）统计0接触触点用户分层。\nselect a.subs_id,c.arpu from   dis.tc_mobile_phone_detail_m a   left join (select  distinct subs_id  from   hwtest.temp_zhd_20200215_mid004  where channel_type1  in  ('10086微信公众号','10086新客服','CRM营业厅','和生活渠道','微信矩阵','中国移动APP','10085外呼平台','CRM排队扫码') ) b     将0接触用户触点进行分arpu统计。\n4、该工作产生的工作量（3.5人天）,过程包括：\n   1) 分析工作，分析口径条件，约1.05人天\n   2）详细设计工作，设计技术口径，约1.4人天\n   3）代码测试，数据核查测试，约1.05人天\n   4）项目管理，项目管理工作，约0人天\n5、该工作产生的成果:形成总体实现思路、实现流程、步骤，确定数据准确性。"]</w:t>
        <w:br/>
        <w:t>##################################################</w:t>
        <w:br/>
        <w:t>发现需求批次：2020Q1</w:t>
        <w:br/>
        <w:t>项目编号：224</w:t>
        <w:br/>
        <w:t>项目名称：业务支撑系统应用需求变更</w:t>
        <w:br/>
        <w:t>需求编号：89</w:t>
        <w:br/>
        <w:t>需求名称：关于配置“霸王卡plus”和“高清视频通话”促销活动短信办理指令的函</w:t>
        <w:br/>
        <w:t>实际消耗时间：1.0</w:t>
        <w:br/>
        <w:t>工作类别：['多系统联调']</w:t>
        <w:br/>
        <w:t>工作名称：['无']</w:t>
        <w:br/>
        <w:t>工作详情：['1.导入活动信息表\n2.导入活动附加信息表\n3.导入档位信息表\n4.导入档位内容表\n5.导入渠道发布表\n6.导入脚本用户表\n7.目标客户表\n8.导入权限表\n9.导入开发区域表\n10.导入分配区域表\n11.刷缓存 \n12..配合和零售测试\n13.数据验证']——的相似需求如下：</w:t>
        <w:br/>
        <w:t>需求批次：2020Q1</w:t>
        <w:br/>
        <w:t>项目编号：224</w:t>
        <w:br/>
        <w:t>项目名称：业务支撑系统应用需求变更</w:t>
        <w:br/>
        <w:t>需求编号：91</w:t>
        <w:br/>
        <w:t>需求名称：短信达人活动联调</w:t>
        <w:br/>
        <w:t>实际消耗时间：1.0</w:t>
        <w:br/>
        <w:t>工作类别：['多系统联调']</w:t>
        <w:br/>
        <w:t>工作名称：['无']</w:t>
        <w:br/>
        <w:t>工作详情：['1.导入活动信息表\n2.导入活动附加信息表\n3.导入档位信息表\n4.导入档位内容表\n5.导入渠道发布表\n6.导入脚本用户表\n7.目标客户表\n8.导入权限表\n9.导入开发区域表\n10.导入分配区域表\n11.刷缓存 \n12..配合和零售测试\n13.数据验证']</w:t>
        <w:br/>
        <w:t>需求批次：2020Q1</w:t>
        <w:br/>
        <w:t>项目编号：224</w:t>
        <w:br/>
        <w:t>项目名称：业务支撑系统应用需求变更</w:t>
        <w:br/>
        <w:t>需求编号：90</w:t>
        <w:br/>
        <w:t>需求名称：关于为2020年1月新增感恩活动档位配置短信指令的需求</w:t>
        <w:br/>
        <w:t>实际消耗时间：2.0</w:t>
        <w:br/>
        <w:t>工作类别：['多系统联调']</w:t>
        <w:br/>
        <w:t>工作名称：['无']</w:t>
        <w:br/>
        <w:t>工作详情：['1.导入活动信息表\n2.导入活动附加信息表\n3.导入档位信息表\n4.导入档位内容表\n5.导入渠道发布表\n6.导入脚本用户表\n7.目标客户表\n8.导入权限表\n9.导入开发区域表\n10.导入分配区域表\n11.刷缓存 \n12..配合和零售测试\n13.数据验证']</w:t>
        <w:br/>
        <w:t>##################################################</w:t>
        <w:br/>
        <w:t>发现需求批次：2020Q1</w:t>
        <w:br/>
        <w:t>项目编号：224</w:t>
        <w:br/>
        <w:t>项目名称：业务支撑系统应用需求变更</w:t>
        <w:br/>
        <w:t>需求编号：97</w:t>
        <w:br/>
        <w:t>需求名称：关于一级BBOSS与省公司的联调测试通知-201912版本-新增智能路由产品</w:t>
        <w:br/>
        <w:t>实际消耗时间：13.0</w:t>
        <w:br/>
        <w:t>工作类别：['多系统联调']</w:t>
        <w:br/>
        <w:t>工作名称：['无']</w:t>
        <w:br/>
        <w:t>工作详情：['集团BBOSS业务联调']——的相似需求如下：</w:t>
        <w:br/>
        <w:t>需求批次：2020Q1</w:t>
        <w:br/>
        <w:t>项目编号：224</w:t>
        <w:br/>
        <w:t>项目名称：业务支撑系统应用需求变更</w:t>
        <w:br/>
        <w:t>需求编号：100</w:t>
        <w:br/>
        <w:t>需求名称：关于一级BBOSS与省公司的2月份版本联调测试通知</w:t>
        <w:br/>
        <w:t>实际消耗时间：16.0</w:t>
        <w:br/>
        <w:t>工作类别：['多系统联调']</w:t>
        <w:br/>
        <w:t>工作名称：['无']</w:t>
        <w:br/>
        <w:t>工作详情：['集团BBOSS业务联调']</w:t>
        <w:br/>
        <w:t>##################################################</w:t>
        <w:br/>
        <w:t>发现需求批次：2020Q1</w:t>
        <w:br/>
        <w:t>项目编号：224</w:t>
        <w:br/>
        <w:t>项目名称：业务支撑系统应用需求变更</w:t>
        <w:br/>
        <w:t>需求编号：102</w:t>
        <w:br/>
        <w:t>需求名称：关于300M提速包联调的需求</w:t>
        <w:br/>
        <w:t>实际消耗时间：3.0</w:t>
        <w:br/>
        <w:t>工作类别：['多系统联调']</w:t>
        <w:br/>
        <w:t>工作名称：['无']</w:t>
        <w:br/>
        <w:t>工作详情：['配合微信和和零售渠道联调10元300M提速包']——的相似需求如下：</w:t>
        <w:br/>
        <w:t>需求批次：2020Q1</w:t>
        <w:br/>
        <w:t>项目编号：224</w:t>
        <w:br/>
        <w:t>项目名称：业务支撑系统应用需求变更</w:t>
        <w:br/>
        <w:t>需求编号：101</w:t>
        <w:br/>
        <w:t>需求名称：10元300M联调流程</w:t>
        <w:br/>
        <w:t>实际消耗时间：2.0</w:t>
        <w:br/>
        <w:t>工作类别：['多系统联调']</w:t>
        <w:br/>
        <w:t>工作名称：['无']</w:t>
        <w:br/>
        <w:t>工作详情：['配合在线公司联调10元300M提速包']</w:t>
        <w:br/>
        <w:t>##################################################</w:t>
        <w:br/>
        <w:t>发现需求批次：2020Q1</w:t>
        <w:br/>
        <w:t>项目编号：108</w:t>
        <w:br/>
        <w:t>项目名称：全面预算管理系统</w:t>
        <w:br/>
        <w:t>需求编号：202001</w:t>
        <w:br/>
        <w:t>需求名称：集团本部预算系统项目管控模式及数据切换</w:t>
        <w:br/>
        <w:t>实际消耗时间：10.0</w:t>
        <w:br/>
        <w:t>工作类别：['UIUE', '配置', '数据库操作', '其它']</w:t>
        <w:br/>
        <w:t>工作名称：['页面', 'COA变更，业务活动、预算科目、业务活动与预算科目相关数据配置', '数据切换', '合同预算数据推送']</w:t>
        <w:br/>
        <w:t>工作详情：['1.一级项目关联子项目，不再显示一级项目业务活动信息\n2.二级项目基本信息页面，去掉项目分类、重点投向等信息及属性间级联关系，必填性校验等\n3.二级项目【关联项目】窗口页面，查询一级项目业务事项中不显示业务活动', '1.根据新版COA分析集团受影响数据范围，耗费0.5人天；\n2.同集团用户、集中化报账、集中化合同系统，确实受影响的业务活动范围、数据切换规则，耗费0.5人天；\n3.根据梳理并与用户确认业务活动范围，以及业务需要梳理集团费用类型34个、预算科目50个、预算科目以及业务活动与预算科目映射346条；梳理新旧业务活动映射54个，共耗费3人天；\n4.完成业务活动数据配置，耗费0.5人天\n5.完成预算科目配置，耗费0.5人天\n6.完成业务活动下发，耗费0.5人天\n7.完成业务活动与预算科目映射配置，耗费0.5人天。', '根据报账系统提供的在途单据，刷新数据，共涉及6类数据刷新，涉及159条：\n1.涉及预算项目数据刷新；\n2.涉及预算多维信息刷新；\n3.涉及预算项目控制池信息刷新；\n4.项目保存版本信息；\n5.在途报账单据，单据信息刷新；\n6.涉及合同信息，合同预算信息及合同控制池数据刷新\n7.与报账系统（同步预算多维）核对预算多维信息', '涉及合同行的信息，由于合同系统不做刷新处理，需要在合同备查簿进行逐条合同编辑，提交进行手工推送，涉及9份合同，并与报账系统（报账系统从合同系统同步合同信息）核对合同信息']——的相似需求如下：</w:t>
        <w:br/>
        <w:t>需求批次：2020Q1</w:t>
        <w:br/>
        <w:t>项目编号：108</w:t>
        <w:br/>
        <w:t>项目名称：全面预算管理系统</w:t>
        <w:br/>
        <w:t>需求编号：202002</w:t>
        <w:br/>
        <w:t>需求名称：政企COA变更数据刷新</w:t>
        <w:br/>
        <w:t>实际消耗时间：5.0</w:t>
        <w:br/>
        <w:t>工作类别：['配置', '数据库操作', '其它']</w:t>
        <w:br/>
        <w:t>工作名称：['COA变更，业务活动、业务活动与预算科目相关数据配置', '数据切换', '合同预算数据推送']</w:t>
        <w:br/>
        <w:t>工作详情：['一、.确认数据影响范围，并与用户及外围系统确认数据切换规则 ，耗时1人天\n1.根据新版COA分析政企受影响数据范围；\n2.同政企用户、集中化报账、集中化合同系统，确实受影响的业务活动范围、数据切换规则\n二、梳理数据，并完成数据配置及核对，耗时1.5人天\n1.根据确认业务活动范围，以及业务活动与预算科目映射；梳理新旧业务活动映射；\n2.完成业务活动数据配置；\n3.完成预算科目配置；\n4.完成业务活动下发；\n5完成业务活动与预算科目映射配置。\n', '根据报账系统提供的在途单据，刷新数据，梳理数据切换脚本2535条，耗时1人天：\n1.涉及预算项目数据刷新；\n2.涉及预算多维信息刷新；\n3.涉及预算项目控制池信息刷新；\n4.项目保存版本信息；\n5.在途报账单据，单据信息刷新；\n6.涉及合同信息，合同预算信息及合同控制池数据刷新', '涉及合同行的信息，由于合同系统不做刷新处理，需要在合同备查簿进行逐条合同编辑，提交进行手工推送，涉及78份合同，并与报账系统（报账系统从合同系统同步合同信息）核对合同信息 耗时1.5人天']</w:t>
        <w:br/>
        <w:t>需求批次：2020Q1</w:t>
        <w:br/>
        <w:t>项目编号：108</w:t>
        <w:br/>
        <w:t>项目名称：全面预算管理系统</w:t>
        <w:br/>
        <w:t>需求编号：202003</w:t>
        <w:br/>
        <w:t>需求名称：研究院COA变更数据刷新</w:t>
        <w:br/>
        <w:t>实际消耗时间：10.0</w:t>
        <w:br/>
        <w:t>工作类别：['配置', '数据库操作', '其它']</w:t>
        <w:br/>
        <w:t>工作名称：['COA变更，业务活动、业务活动与预算科目相关数据配置', '数据切换', '合同预算数据推送']</w:t>
        <w:br/>
        <w:t>工作详情：['一、.确认数据影响范围，并与用户及外围系统确认数据切换规则 ，涉及业务活动30个，耗时1.5人天\n1.根据新版COA分析研究院受影响数据范围；\n2.同研究院用户、集中化报账、集中化合同系统，确实受影响的业务活动范围、数据切换规则 \n二、梳理数据，并完成数据配置及核对，耗时2.5人天\n1.根据确认业务活动范围，以及业务活动与预算科目映射；梳理新旧业务活动映射；\n2.完成业务活动数据配置；\n3.完成预算科目配置；\n4.完成业务活动下发；\n5完成业务活动与预算科目映射配置。\n', '根据报账系统提供的在途单据，刷新数据，共涉及6类数据刷新，涉及刷新脚本3220条，耗时4人天\n1.涉及预算项目数据刷新；\n2.涉及预算多维信息刷新；\n3.涉及预算项目控制池信息刷新；\n4.项目保存版本信息；\n5.在途报账单据，单据信息刷新；\n6.涉及合同信息，合同预算信息及合同控制池数据刷新\n7.与报账系统（同步预算多维）核对预算多维信息', '涉及合同行的信息，由于合同系统不做刷新处理，需要在合同备查簿进行逐条合同编辑，提交进行手工推送，涉及103份合同，并与报账系统（报账系统从合同系统同步合同信息）核对合同信息，耗时2人天']</w:t>
        <w:br/>
        <w:t>需求批次：2020Q1</w:t>
        <w:br/>
        <w:t>项目编号：108</w:t>
        <w:br/>
        <w:t>项目名称：全面预算管理系统</w:t>
        <w:br/>
        <w:t>需求编号：202005</w:t>
        <w:br/>
        <w:t>需求名称：采购共享中心COA变更数据刷新</w:t>
        <w:br/>
        <w:t>实际消耗时间：5.0</w:t>
        <w:br/>
        <w:t>工作类别：['配置', '数据库操作', '其它']</w:t>
        <w:br/>
        <w:t>工作名称：['COA变更，业务活动、业务活动与预算科目相关数据配置', '数据切换', '合同预算数据推送']</w:t>
        <w:br/>
        <w:t>工作详情：['一、.确认数据影响范围，并与用户及外围系统确认数据切换规则 ，涉及业务活动14个，耗时0.5人天\n1.根据新版COA分析采购共享中心受影响数据范围；\n2.同采购共享中心用户、集中化报账、集中化合同系统，确实受影响的业务活动范围、数据切换规则 \n二、梳理数据，并完成数据配置及核对，耗时1.5人天\n1.根据确认业务活动范围，以及业务活动与预算科目映射；梳理新旧业务活动映射；\n2.完成业务活动数据配置；\n3.完成预算科目配置；\n4.完成业务活动下发；\n5完成业务活动与预算科目映射配置。\n', '根据报账系统提供的在途单据，刷新数据，共涉及6类数据刷新，涉及刷新脚本2130条，耗时2人天\n1.涉及预算项目数据刷新；\n2.涉及预算多维信息刷新；\n3.涉及预算项目控制池信息刷新；\n4.项目保存版本信息；\n5.在途报账单据，单据信息刷新；\n6.涉及合同信息，合同预算信息及合同控制池数据刷新\n7.与报账系统（同步预算多维）核对预算多维信息', '涉及合同行的信息，由于合同系统不做刷新处理，需要在合同备查簿进行逐条合同编辑，提交进行手工推送，涉及70份合同，并与报账系统（报账系统从合同系统同步合同信息）核对合同信息，耗时1人天']</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