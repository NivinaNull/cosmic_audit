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TF-IDF Similarity Analyse</w:t>
      </w:r>
    </w:p>
    <w:p>
      <w:r>
        <w:t>发现cosmic需求的相似情况如下：</w:t>
        <w:br/>
        <w:t>##################################################</w:t>
        <w:br/>
        <w:t>发现需求批次：2020Q1</w:t>
        <w:br/>
        <w:t>项目编号：177</w:t>
        <w:br/>
        <w:t>项目名称：吉林移动2020年BOSS系统续保技术服务、自助终端软件现场定制技术服务</w:t>
        <w:br/>
        <w:t>需求编号：58</w:t>
        <w:br/>
        <w:t>需求名称：关于开发集团信用黑名单管理功能的需求</w:t>
        <w:br/>
        <w:t>实际消耗时间：12.187</w:t>
        <w:br/>
        <w:t>需求提出人：陈小彦</w:t>
        <w:br/>
        <w:t>需求详细信息：2 自动调账授权申请</w:t>
        <w:br/>
        <w:t>代码开发信息：黑名单文件下载、黑名单文件入库、黑名单查询、——的相似需求如下：</w:t>
        <w:br/>
        <w:t>需求批次：2020Q1</w:t>
        <w:br/>
        <w:t>项目编号：177</w:t>
        <w:br/>
        <w:t>项目名称：吉林移动2020年BOSS系统续保技术服务、自助终端软件现场定制技术服务</w:t>
        <w:br/>
        <w:t>需求编号：59</w:t>
        <w:br/>
        <w:t>需求名称：关于开发集团信用黑名单管理功能的需求(增派)</w:t>
        <w:br/>
        <w:t>实际消耗时间：39.7852</w:t>
        <w:br/>
        <w:t>需求提出人：韩钰</w:t>
        <w:br/>
        <w:t>需求详细信息：3 自动调账授权审批</w:t>
        <w:br/>
        <w:t>代码开发信息：黑名单文件下载、黑名单文件入库、黑名单查询、</w:t>
        <w:br/>
        <w:t>##################################################</w:t>
        <w:br/>
        <w:t>发现需求批次：2020Q1</w:t>
        <w:br/>
        <w:t>项目编号：177</w:t>
        <w:br/>
        <w:t>项目名称：吉林移动2020年BOSS系统续保技术服务、自助终端软件现场定制技术服务</w:t>
        <w:br/>
        <w:t>需求编号：80</w:t>
        <w:br/>
        <w:t>需求名称：关于优化BOSS系统批开权限的需求(增派)</w:t>
        <w:br/>
        <w:t>实际消耗时间：3.7</w:t>
        <w:br/>
        <w:t>需求提出人：朱海虎</w:t>
        <w:br/>
        <w:t>需求详细信息：为加强boss系统批开权限管理，提出优化boss系统批开权限的需求。</w:t>
        <w:br/>
        <w:t>代码开发信息：优化boss系统批开权限、——的相似需求如下：</w:t>
        <w:br/>
        <w:t>需求批次：2020Q1</w:t>
        <w:br/>
        <w:t>项目编号：177</w:t>
        <w:br/>
        <w:t>项目名称：吉林移动2020年BOSS系统续保技术服务、自助终端软件现场定制技术服务</w:t>
        <w:br/>
        <w:t>需求编号：78</w:t>
        <w:br/>
        <w:t>需求名称：关于优化BOSS系统批开权限的需求</w:t>
        <w:br/>
        <w:t>实际消耗时间：7.1729</w:t>
        <w:br/>
        <w:t>需求提出人：韩雪</w:t>
        <w:br/>
        <w:t>需求详细信息：为加强boss系统批开权限管理提出优化boss系统批开权限的需求</w:t>
        <w:br/>
        <w:t>代码开发信息：1173操作批量业务、</w:t>
        <w:br/>
        <w:t>##################################################</w:t>
        <w:br/>
        <w:t>发现需求批次：2020Q1</w:t>
        <w:br/>
        <w:t>项目编号：177</w:t>
        <w:br/>
        <w:t>项目名称：吉林移动2020年BOSS系统续保技术服务、自助终端软件现场定制技术服务</w:t>
        <w:br/>
        <w:t>需求编号：99</w:t>
        <w:br/>
        <w:t>需求名称：一级能力开放平台主套餐查询接口的改造</w:t>
        <w:br/>
        <w:t>实际消耗时间：4.3411</w:t>
        <w:br/>
        <w:t>需求提出人：金东勋</w:t>
        <w:br/>
        <w:t>需求详细信息：1、 接口文档参加附件：《中国移动第三代业务支撑系统- 能力开放平台接入规范2.1.0-20200103》</w:t>
        <w:br/>
        <w:t>2、 【主套餐查询（CIP00045）】接口响应参数增加字段“当前主套餐资费”：</w:t>
        <w:br/>
        <w:t>Ø  指主套餐月标准资费。</w:t>
        <w:br/>
        <w:t>Ø  如用户订购的套餐为打折套餐，则为打折前的标准资费。</w:t>
        <w:br/>
        <w:t>Ø  如用户订购的套餐为自选组合套餐，则为语音模组+流量模组总的标准资费。</w:t>
        <w:br/>
        <w:t>Ø  如套餐涉及到新入网首月月费按日收取，则为完整月套餐费。</w:t>
        <w:br/>
        <w:t>Ø  如套餐涉及保底消费或必选收费叠加产品的，则为保底消费及必选收费叠加产品的费用总和。</w:t>
        <w:br/>
        <w:t>本次接口配置改造根据市场推广需要，要求各省2020年1月17日前完成改造，具备联调测试条件。具体上线时间另行通知</w:t>
        <w:br/>
        <w:t>代码开发信息：一级能力开放平台主套餐查询接口的改造、——的相似需求如下：</w:t>
        <w:br/>
        <w:t>需求批次：2020Q1</w:t>
        <w:br/>
        <w:t>项目编号：224</w:t>
        <w:br/>
        <w:t>项目名称：业务支撑系统应用需求变更</w:t>
        <w:br/>
        <w:t>需求编号：86</w:t>
        <w:br/>
        <w:t>需求名称：【交流网站通知】关于一级能力开放平台综合订单同步等接口的调整改造通知</w:t>
        <w:br/>
        <w:t>实际消耗时间：5.0</w:t>
        <w:br/>
        <w:t>需求提出人：张硕</w:t>
        <w:br/>
        <w:t>需求详细信息：一、改造内容</w:t>
        <w:br/>
        <w:br/>
        <w:t xml:space="preserve"> 1、接口文档参加附件：《中国移动第三代业务支撑系统- 能力开放平台接入规范2.1.0-20200103》</w:t>
        <w:br/>
        <w:br/>
        <w:t xml:space="preserve"> 2、【主套餐查询（CIP00045）】接口响应参数增加字段“当前主套餐资费”：</w:t>
        <w:br/>
        <w:br/>
        <w:t xml:space="preserve"> Ø  指主套餐月标准资费。</w:t>
        <w:br/>
        <w:br/>
        <w:t xml:space="preserve"> Ø  如用户订购的套餐为打折套餐，则为打折前的标准资费。</w:t>
        <w:br/>
        <w:br/>
        <w:t xml:space="preserve"> Ø  如用户订购的套餐为自选组合套餐，则为语音模组+流量模组总的标准资费。</w:t>
        <w:br/>
        <w:br/>
        <w:t xml:space="preserve"> Ø  如套餐涉及到新入网首月月费按日收取，则为完整月套餐费。</w:t>
        <w:br/>
        <w:br/>
        <w:t xml:space="preserve"> Ø  如套餐涉及保底消费或必选收费叠加产品的，则为保底消费及必选收费叠加产品的费用总和。</w:t>
        <w:br/>
        <w:t>代码开发信息：不涉及</w:t>
        <w:br/>
        <w:t>##################################################</w:t>
        <w:br/>
        <w:t>发现需求批次：2020Q1</w:t>
        <w:br/>
        <w:t>项目编号：177</w:t>
        <w:br/>
        <w:t>项目名称：吉林移动2020年BOSS系统续保技术服务、自助终端软件现场定制技术服务</w:t>
        <w:br/>
        <w:t>需求编号：106</w:t>
        <w:br/>
        <w:t>需求名称：跨区销户审批操作页面优化需求</w:t>
        <w:br/>
        <w:t>实际消耗时间：2.9447</w:t>
        <w:br/>
        <w:t>需求提出人：孟凡宇</w:t>
        <w:br/>
        <w:t xml:space="preserve">需求详细信息：为提高跨区销户工单沟通处理效率，快速建立发起省派单人员和我省操作人员之间联系，计划优化跨区工单操作审批页面（一级BOSS——3218跨省销户落地）。增加发起省派单人员联系方式展现功能，针对无法立即销户工单，我省处理人员可直接与发起省操作人员联系，相关数据利用现有接口数据即可。将我省工单处理工单处理人联系方式作为必填项通过回单接口备注字段提供给发起省，提高沟通处理效率。在页面增加我省该工单处理联系人姓名和电话填写功能，对于拒绝工单，必须在页面填写工单处理联系人信息（必选项），由于现有接口无回传联系人字段，请技术中心在回传备注字段末尾将工单处理联系人信息回传给发起省。该需求涉及督办项目，请技术中心评估并优先开发。 </w:t>
        <w:br/>
        <w:t>代码开发信息：3218修改审批功能、3218修改查询功能、——的相似需求如下：</w:t>
        <w:br/>
        <w:t>需求批次：2020Q1</w:t>
        <w:br/>
        <w:t>项目编号：177</w:t>
        <w:br/>
        <w:t>项目名称：吉林移动2020年BOSS系统续保技术服务、自助终端软件现场定制技术服务</w:t>
        <w:br/>
        <w:t>需求编号：107</w:t>
        <w:br/>
        <w:t>需求名称：跨区销户审批操作页面优化需求(增派)</w:t>
        <w:br/>
        <w:t>实际消耗时间：2.0</w:t>
        <w:br/>
        <w:t>需求提出人：孟凡宇</w:t>
        <w:br/>
        <w:t xml:space="preserve">需求详细信息：为提高跨区销户工单沟通处理效率，快速建立发起省派单人员和我省操作人员之间联系，计划优化跨区工单操作审批页面（一级BOSS——3218跨省销户落地）。增加发起省派单人员联系方式展现功能，针对无法立即销户工单，我省处理人员可直接与发起省操作人员联系，相关数据利用现有接口数据即可。将我省工单处理工单处理人联系方式作为必填项通过回单接口备注字段提供给发起省，提高沟通处理效率。在页面增加我省该工单处理联系人姓名和电话填写功能，对于拒绝工单，必须在页面填写工单处理联系人信息（必选项），由于现有接口无回传联系人字段，请技术中心在回传备注字段末尾将工单处理联系人信息回传给发起省。该需求涉及督办项目，请技术中心评估并优先开发。 </w:t>
        <w:br/>
        <w:t>代码开发信息：3218受理修改、</w:t>
        <w:br/>
        <w:t>##################################################</w:t>
        <w:br/>
        <w:t>发现需求批次：2020Q1</w:t>
        <w:br/>
        <w:t>项目编号：201904129</w:t>
        <w:br/>
        <w:t>项目名称：中国移动物联网集中化支撑系统</w:t>
        <w:br/>
        <w:t>需求编号：46</w:t>
        <w:br/>
        <w:t>需求名称：OneNET商品发布新增9个试点省</w:t>
        <w:br/>
        <w:t>实际消耗时间：6.0</w:t>
        <w:br/>
        <w:t>需求提出人：物联网公司：廖行</w:t>
        <w:br/>
        <w:t>需求详细信息：OneNET物联模组，OneNET物联板，OneNET接入，OneNET平台增值商品，这4大类商品新增开放上海、陕西、福建、河南、四川、山西、安徽、辽宁、湖北9个省份</w:t>
        <w:br/>
        <w:t>代码开发信息：时间格式：2019年10月17日-2019年10月17日</w:t>
        <w:br/>
        <w:t>新增OneNET物联模组商品类型商品</w:t>
        <w:br/>
        <w:t>新增OneNET物联板类型商品</w:t>
        <w:br/>
        <w:t>新增OneNET平台增值商品类型商品</w:t>
        <w:br/>
        <w:t>新增OneNET接入NBIOT通用流量共享类型商品——的相似需求如下：</w:t>
        <w:br/>
        <w:t>需求批次：2020Q1</w:t>
        <w:br/>
        <w:t>项目编号：201904129</w:t>
        <w:br/>
        <w:t>项目名称：中国移动物联网集中化支撑系统</w:t>
        <w:br/>
        <w:t>需求编号：49</w:t>
        <w:br/>
        <w:t>需求名称：OneNET商品发布新增11个试点省</w:t>
        <w:br/>
        <w:t>实际消耗时间：6.0</w:t>
        <w:br/>
        <w:t>需求提出人：物联网公司：廖行</w:t>
        <w:br/>
        <w:t>需求详细信息：1、OneNET物联模组，OneNET接入，OneNET平台增值商品，这3大类商品新增开放11个省份。</w:t>
        <w:br/>
        <w:t>2、商品范围：</w:t>
        <w:br/>
        <w:t xml:space="preserve">      OneNET物联模组：OneNET物联模组-个人，OneNET物联模组通用流量共享，OneNET物联模组NBIOT-个人，OneNET物联模组NBIOT通用流量共享，4个主商品及附属增值商品；</w:t>
        <w:br/>
        <w:t xml:space="preserve">     OneNET接入：OneNET接入-个人，OneNET接入通用流量共享，OneNET接入NBIOT-个人，OneNET接入NBIOT通用流量共享，4个主商品及附属增值商品；</w:t>
        <w:br/>
        <w:t xml:space="preserve">      OneNET平台增值商品：所有的OneNET平台增值商品（客户级商品）（OneNET平台行业增值服务商品包、 OneNET平台个性化增值服务商品包、OneNET行业增值服务商品月包 3个）；</w:t>
        <w:br/>
        <w:t>3：省份范围：江西、内蒙古、湖南、重庆、广西、吉林、甘肃、黑龙江、贵州、云南、新疆。</w:t>
        <w:br/>
        <w:br/>
        <w:t>代码开发信息：时间格式：2020年12月9日-2019年12月10日</w:t>
        <w:br/>
        <w:t>新增OneNET物联模组商品</w:t>
        <w:br/>
        <w:t>新增OneNET接入类商品</w:t>
        <w:br/>
        <w:t>新增OneNET平台增值商品</w:t>
        <w:br/>
        <w:br/>
        <w:t>##################################################</w:t>
        <w:br/>
        <w:t>发现需求批次：2020Q1</w:t>
        <w:br/>
        <w:t>项目编号：266</w:t>
        <w:br/>
        <w:t>项目名称：总部统TS息平台（含共享中心）需求变更和维护支持服务</w:t>
        <w:br/>
        <w:t>需求编号：24</w:t>
        <w:br/>
        <w:t>需求名称：总经理办公会议记录需求</w:t>
        <w:br/>
        <w:t>实际消耗时间：52.0087</w:t>
        <w:br/>
        <w:t>需求提出人：办公厅：秦志伟</w:t>
        <w:br/>
        <w:t>需求详细信息：在‘总经理办公会议纪要’流程‘办公厅文件管理员归档’环节，新增【起草公文】按钮，点击【起草公文】按钮，起草‘总经理办公会议记录’流程，‘起草公文’后，‘总经理会议纪要’表单中显示“已起草会议记录”，若未进行‘起草公文’操作，则无法进行提交处理。</w:t>
        <w:br/>
        <w:t>代码开发信息：2019年05月24日-2019年06月14日</w:t>
        <w:br/>
        <w:t>1.在hyglnew.nsf数据库中添加FmHyjlBg表单</w:t>
        <w:br/>
        <w:t>2.在流程配置库中新增总经理专题办公会议记录文件类型，并修改相关选项；新增总经理办公会议记录文件类型</w:t>
        <w:br/>
        <w:t>3.在流程配置库中新增总经理办公会议记录流程</w:t>
        <w:br/>
        <w:t>4.在ryzz.nsf库中创建一个“会议记录管理人”岗位</w:t>
        <w:br/>
        <w:t>5.修改页面onLoad，增加总经理办公会议记录</w:t>
        <w:br/>
        <w:t>case "bghyjl":</w:t>
        <w:br/>
        <w:t xml:space="preserve"> FileType="总经理办公会议记录";</w:t>
        <w:br/>
        <w:t xml:space="preserve"> break;</w:t>
        <w:br/>
        <w:t>http://cmtestoa2.hq.cmcc/jtcmcc/hyglnew.nsf/QchyglForportal?Openpage&amp;doctype=bghyjl</w:t>
        <w:br/>
        <w:t>6.在hyglnew.nsf数据库中的FileInterface里添加如下程序</w:t>
        <w:br/>
        <w:t>If mappdoc.WFclhj(0)="办公厅文件管理员归档" And (mAppDoc.wjlx(0)="总经理办公会纪要" Or mAppDoc.wjlx(0)="总裁办公会纪要") Then</w:t>
        <w:br/>
        <w:t xml:space="preserve">   If Instr(item.text,"提交下一处理")&gt;0 Then</w:t>
        <w:br/>
        <w:t xml:space="preserve">    Call AddNewAction("qilingyiwen_jl()","起另一文.gif","起草公文",systype)</w:t>
        <w:br/>
        <w:t xml:space="preserve">   End If</w:t>
        <w:br/>
        <w:t xml:space="preserve">  End If</w:t>
        <w:br/>
        <w:t>7.在FmHyjy、FmHyjy0表单jsheader里增加qilingyiwen_jl方法</w:t>
        <w:br/>
        <w:t>8.在FmHyjy、FmHyjy0表单里增加&lt;div id="gaozhi_html"&gt;&lt;link rel=stylesheet href='/newMain.css' type ='text/css'&gt;</w:t>
        <w:br/>
        <w:t>&lt;p&gt;&lt;b&gt;&lt;font size=2 color="#FF0000"&gt;&lt;/font&gt;&lt;/b&gt;&lt;/p&gt;</w:t>
        <w:br/>
        <w:t>9.创建Fmqlyw_jl表单</w:t>
        <w:br/>
        <w:t>10.创建CreatDocFromDoc_jl代理</w:t>
        <w:br/>
        <w:t>11.将表单FmHyjy的转至处理单下的两个&lt;br&gt;去掉</w:t>
        <w:br/>
        <w:t>12.在FmHyjy、FmHyjy0表单里jsheader的beforesave方法里增加以下程序</w:t>
        <w:br/>
        <w:t>if (document.forms[0].WFclhj.value == "办公厅文件管理员归档"&amp;&amp;document.forms[0].iswritenew.value == "") {</w:t>
        <w:br/>
        <w:t xml:space="preserve">  window.alert("请先进行起草公文操作！");</w:t>
        <w:br/>
        <w:t xml:space="preserve">  return false;</w:t>
        <w:br/>
        <w:t xml:space="preserve"> }</w:t>
        <w:br/>
        <w:t>13.增加四个页面和四个视图——的相似需求如下：</w:t>
        <w:br/>
        <w:t>需求批次：2020Q1</w:t>
        <w:br/>
        <w:t>项目编号：266</w:t>
        <w:br/>
        <w:t>项目名称：总部统TS息平台（含共享中心）需求变更和维护支持服务</w:t>
        <w:br/>
        <w:t>需求编号：23</w:t>
        <w:br/>
        <w:t>需求名称：公司领导专题会议记录需求</w:t>
        <w:br/>
        <w:t>实际消耗时间：52.0087</w:t>
        <w:br/>
        <w:t>需求提出人：办公厅：秦志伟</w:t>
        <w:br/>
        <w:t>需求详细信息：在‘公司领导专题会议纪要’流程‘办公厅文件管理员归档’环节，新增【起草公文】按钮，点击【起草公文】按钮，起草‘公司领导专题会议记录’流程，‘起草公文’后，‘公司领导专题会议’表单中显示“已起草会议记录”，若未进行‘起草公文’操作，则无法进行提交处理。</w:t>
        <w:br/>
        <w:t>代码开发信息：2019年05月24日-2019年06月14日</w:t>
        <w:br/>
        <w:t>1.在hyglnew.nsf数据库中添加FmHyjlBg表单</w:t>
        <w:br/>
        <w:t>2.在流程配置库中新增公司领导专题办公会议记录文件类型，并修改相关选项；新增总经理办公会议记录文件类型</w:t>
        <w:br/>
        <w:t>3.在流程配置库中新增公司领导专题办公会议记录流程</w:t>
        <w:br/>
        <w:t>4.在ryzz.nsf库中创建一个“会议记录管理人”岗位</w:t>
        <w:br/>
        <w:t>5.修改页面onLoad，增加公司领导专题办公会议记录</w:t>
        <w:br/>
        <w:t>case "bghyjl":</w:t>
        <w:br/>
        <w:t xml:space="preserve"> FileType="公司领导专题办公会议记录";</w:t>
        <w:br/>
        <w:t xml:space="preserve"> break;</w:t>
        <w:br/>
        <w:t>http://cmtestoa2.hq.cmcc/jtcmcc/hyglnew.nsf/QchyglForportal?Openpage&amp;doctype=bghyjl</w:t>
        <w:br/>
        <w:t>6.在hyglnew.nsf数据库中的FileInterface里添加如下程序</w:t>
        <w:br/>
        <w:t>If mappdoc.WFclhj(0)="办公厅文件管理员归档" And (mAppDoc.wjlx(0)="公司领导专题办公会纪要" Or mAppDoc.wjlx(0)="总裁办公会纪要") Then</w:t>
        <w:br/>
        <w:t xml:space="preserve">   If Instr(item.text,"提交下一处理")&gt;0 Then</w:t>
        <w:br/>
        <w:t xml:space="preserve">    Call AddNewAction("qilingyiwen_jl()","起另一文.gif","起草公文",systype)</w:t>
        <w:br/>
        <w:t xml:space="preserve">   End If</w:t>
        <w:br/>
        <w:t xml:space="preserve">  End If</w:t>
        <w:br/>
        <w:t>7.在FmHyjy、FmHyjy0表单jsheader里增加qilingyiwen_jl方法</w:t>
        <w:br/>
        <w:t>8.在FmHyjy、FmHyjy0表单里增加&lt;div id="gaozhi_html"&gt;&lt;link rel=stylesheet href='/newMain.css' type ='text/css'&gt;</w:t>
        <w:br/>
        <w:t>&lt;p&gt;&lt;b&gt;&lt;font size=2 color="#FF0000"&gt;&lt;/font&gt;&lt;/b&gt;&lt;/p&gt;</w:t>
        <w:br/>
        <w:t>9.创建Fmqlyw_jl表单</w:t>
        <w:br/>
        <w:t>10.创建CreatDocFromDoc_jl代理</w:t>
        <w:br/>
        <w:t>11.将表单FmHyjy的转至处理单下的两个&lt;br&gt;去掉</w:t>
        <w:br/>
        <w:t>12.在FmHyjy、FmHyjy0表单里jsheader的beforesave方法里增加以下程序</w:t>
        <w:br/>
        <w:t>if (document.forms[0].WFclhj.value == "办公厅文件管理员归档"&amp;&amp;document.forms[0].iswritenew.value == "") {</w:t>
        <w:br/>
        <w:t xml:space="preserve">  window.alert("请先进行起草公文操作！");</w:t>
        <w:br/>
        <w:t xml:space="preserve">  return false;</w:t>
        <w:br/>
        <w:t xml:space="preserve"> }</w:t>
        <w:br/>
        <w:t>13.增加四个页面和四个视图</w:t>
        <w:br/>
        <w:t>##################################################</w:t>
        <w:br/>
        <w:t>发现需求批次：2020Q1</w:t>
        <w:br/>
        <w:t>项目编号：20190103269</w:t>
        <w:br/>
        <w:t>项目名称：20190103269南方基地集中化邮件系统技术服务项目</w:t>
        <w:br/>
        <w:t>需求编号：23</w:t>
        <w:br/>
        <w:t>需求名称：支持收件列表查看往来邮件功能选项</w:t>
        <w:br/>
        <w:t>实际消耗时间：47.8445</w:t>
        <w:br/>
        <w:t>需求提出人：集团总部/政企事业部：祝浩</w:t>
        <w:br/>
        <w:t>需求详细信息：支持收件列表查看往来邮件功能选项：</w:t>
        <w:br/>
        <w:t>1. 在邮件列表页面新增查看往来邮件入口</w:t>
        <w:br/>
        <w:t>2. 在邮件列表页面新增往来邮件显示列表</w:t>
        <w:br/>
        <w:t>3. 在读信页面新增查看往来邮件入口</w:t>
        <w:br/>
        <w:t>4. 在读信页面右侧新增往来邮件显示列表</w:t>
        <w:br/>
        <w:t>5. 在读信页面往来邮件列表新增写信快捷入口</w:t>
        <w:br/>
        <w:t>6. 在读信页面往来邮件列表新增查看往来附件显示列表</w:t>
        <w:br/>
        <w:t>7. 右键点击邮件列表操作栏新增查看往来邮件功能</w:t>
        <w:br/>
        <w:t>8. 在收件箱列表显示本账号与该联系人的往来邮件</w:t>
        <w:br/>
        <w:t>9. 在读信页面发件人处显示“查看往来邮件”按钮</w:t>
        <w:br/>
        <w:t>10. 在读信页面收件人处显示“查看往来邮件”按钮</w:t>
        <w:br/>
        <w:t>11. 在读信页面抄送处显示“查看往来邮件”按钮</w:t>
        <w:br/>
        <w:t>12. 在读信页面密送处显示“查看往来邮件”按钮</w:t>
        <w:br/>
        <w:t>13. 从未读邮件进入的读信页面内新增查看往来邮件入口</w:t>
        <w:br/>
        <w:t>14. 从收件箱进入的读信页面内新增查看往来邮件入口</w:t>
        <w:br/>
        <w:t>15. 从已发送进的入读信页面内新增查看往来邮件入口</w:t>
        <w:br/>
        <w:t>16. 从已删除进入的读信页面新增查看往来邮件入口</w:t>
        <w:br/>
        <w:t>17. 从垃圾邮件进入的读信页面内新增查看往来邮件入口</w:t>
        <w:br/>
        <w:t>18. 从我的邮件夹进入的读信页面内新增查看往来邮件入口</w:t>
        <w:br/>
        <w:t>19. 从我的标签进入的读信页面内新增查看往来邮件入口</w:t>
        <w:br/>
        <w:t>20. 在读信页面的查看往来邮件入口可隐藏</w:t>
        <w:br/>
        <w:t>21. 在读信页面往来邮件列表新增查看往来附件显示列表</w:t>
        <w:br/>
        <w:br/>
        <w:t>代码开发信息：1. 在邮件列表页面新增查看往来邮件入口</w:t>
        <w:br/>
        <w:t>2. 在邮件列表页面新增往来邮件显示列表</w:t>
        <w:br/>
        <w:t>3. 在读信页面新增查看往来邮件入口</w:t>
        <w:br/>
        <w:t>4. 在读信页面右侧新增往来邮件显示列表</w:t>
        <w:br/>
        <w:t>5. 在读信页面往来邮件列表新增写信快捷入口</w:t>
        <w:br/>
        <w:t>6. 在读信页面往来邮件列表新增查看往来附件显示列表</w:t>
        <w:br/>
        <w:t>7. 右键点击邮件列表操作栏新增查看往来邮件功能</w:t>
        <w:br/>
        <w:t>8. 在收件箱列表显示本账号与该联系人的往来邮件</w:t>
        <w:br/>
        <w:t>9. 在读信页面发件人处显示“查看往来邮件”按钮</w:t>
        <w:br/>
        <w:t>10. 在读信页面收件人处显示“查看往来邮件”按钮</w:t>
        <w:br/>
        <w:t>11. 在读信页面抄送处显示“查看往来邮件”按钮</w:t>
        <w:br/>
        <w:t>12. 在读信页面密送处显示“查看往来邮件”按钮</w:t>
        <w:br/>
        <w:t>13. 从未读邮件进入的读信页面内新增查看往来邮件入口</w:t>
        <w:br/>
        <w:t>14. 从收件箱进入的读信页面内新增查看往来邮件入口</w:t>
        <w:br/>
        <w:t>15. 从已发送进的入读信页面内新增查看往来邮件入口</w:t>
        <w:br/>
        <w:t>16. 从已删除进入的读信页面新增查看往来邮件入口</w:t>
        <w:br/>
        <w:t>17. 从垃圾邮件进入的读信页面内新增查看往来邮件入口</w:t>
        <w:br/>
        <w:t>18. 从我的邮件夹进入的读信页面内新增查看往来邮件入口</w:t>
        <w:br/>
        <w:t>19. 从我的标签进入的读信页面内新增查看往来邮件入口</w:t>
        <w:br/>
        <w:t>20. 在读信页面的查看往来邮件入口可隐藏</w:t>
        <w:br/>
        <w:t>21. 在读信页面往来邮件列表新增查看往来附件显示列表</w:t>
        <w:br/>
        <w:t>——的相似需求如下：</w:t>
        <w:br/>
        <w:t>需求批次：2020Q1</w:t>
        <w:br/>
        <w:t>项目编号：20190103269</w:t>
        <w:br/>
        <w:t>项目名称：20190103269南方基地集中化邮件系统技术服务项目</w:t>
        <w:br/>
        <w:t>需求编号：38</w:t>
        <w:br/>
        <w:t>需求名称：web端：新增往来邮件功能</w:t>
        <w:br/>
        <w:t>实际消耗时间：43.1227</w:t>
        <w:br/>
        <w:t>需求提出人：管理信息系统部：高娟</w:t>
        <w:br/>
        <w:t>需求详细信息：web端：新增往来邮件功能：</w:t>
        <w:br/>
        <w:t>1. 在邮件列表页面新增查看往来邮件入口</w:t>
        <w:br/>
        <w:t>2. 在邮件列表页面新增往来邮件显示列表</w:t>
        <w:br/>
        <w:t>3. 在读信页面新增查看往来邮件入口</w:t>
        <w:br/>
        <w:t>4. 在读信页面右侧新增往来邮件显示列表</w:t>
        <w:br/>
        <w:t>5. 在读信页面往来邮件列表新增写信快捷入口</w:t>
        <w:br/>
        <w:t>6. 在读信页面往来邮件列表新增查看往来附件显示列表</w:t>
        <w:br/>
        <w:t>7. 右键点击邮件列表操作栏新增查看往来邮件功能</w:t>
        <w:br/>
        <w:t>8. 在收件箱列表显示本账号与该联系人的往来邮件</w:t>
        <w:br/>
        <w:t>9. 在读信页面发件人处显示“查看往来邮件”按钮</w:t>
        <w:br/>
        <w:t>10. 在读信页面收件人处显示“查看往来邮件”按钮</w:t>
        <w:br/>
        <w:t>11. 在读信页面抄送处显示“查看往来邮件”按钮</w:t>
        <w:br/>
        <w:t>12. 在读信页面密送处显示“查看往来邮件”按钮</w:t>
        <w:br/>
        <w:t>13. 从未读邮件进入的读信页面内新增查看往来邮件入口</w:t>
        <w:br/>
        <w:t>14. 从收件箱进入的读信页面内新增查看往来邮件入口</w:t>
        <w:br/>
        <w:t>15. 从已发送进的入读信页面内新增查看往来邮件入口</w:t>
        <w:br/>
        <w:t>16. 从已删除进入的读信页面新增查看往来邮件入口</w:t>
        <w:br/>
        <w:t>17. 从垃圾邮件进入的读信页面内新增查看往来邮件入口</w:t>
        <w:br/>
        <w:t>18. 从我的邮件夹进入的读信页面内新增查看往来邮件入口</w:t>
        <w:br/>
        <w:t>19. 从我的标签进入的读信页面内新增查看往来邮件入口</w:t>
        <w:br/>
        <w:t>20. 在读信页面的查看往来邮件入口可隐藏</w:t>
        <w:br/>
        <w:t>21. 在读信页面往来邮件列表新增查看往来附件显示列表</w:t>
        <w:br/>
        <w:br/>
        <w:t>代码开发信息：1. 在邮件列表页面新增查看往来邮件入口</w:t>
        <w:br/>
        <w:t>2. 在邮件列表页面新增往来邮件显示列表</w:t>
        <w:br/>
        <w:t>3. 在读信页面新增查看往来邮件入口</w:t>
        <w:br/>
        <w:t>4. 在读信页面右侧新增往来邮件显示列表</w:t>
        <w:br/>
        <w:t>5. 在读信页面往来邮件列表新增写信快捷入口</w:t>
        <w:br/>
        <w:t>6. 在读信页面往来邮件列表新增查看往来附件显示列表</w:t>
        <w:br/>
        <w:t>7. 右键点击邮件列表操作栏新增查看往来邮件功能</w:t>
        <w:br/>
        <w:t>8. 在收件箱列表显示本账号与该联系人的往来邮件</w:t>
        <w:br/>
        <w:t>9. 在读信页面发件人处显示“查看往来邮件”按钮</w:t>
        <w:br/>
        <w:t>10. 在读信页面收件人处显示“查看往来邮件”按钮</w:t>
        <w:br/>
        <w:t>11. 在读信页面抄送处显示“查看往来邮件”按钮</w:t>
        <w:br/>
        <w:t>12. 在读信页面密送处显示“查看往来邮件”按钮</w:t>
        <w:br/>
        <w:t>13. 从未读邮件进入的读信页面内新增查看往来邮件入口</w:t>
        <w:br/>
        <w:t>14. 从收件箱进入的读信页面内新增查看往来邮件入口</w:t>
        <w:br/>
        <w:t>15. 从已发送进的入读信页面内新增查看往来邮件入口</w:t>
        <w:br/>
        <w:t>16. 从已删除进入的读信页面新增查看往来邮件入口</w:t>
        <w:br/>
        <w:t>17. 从垃圾邮件进入的读信页面内新增查看往来邮件入口</w:t>
        <w:br/>
        <w:t>18. 从我的邮件夹进入的读信页面内新增查看往来邮件入口</w:t>
        <w:br/>
        <w:t>19. 从我的标签进入的读信页面内新增查看往来邮件入口</w:t>
        <w:br/>
        <w:t>20. 在读信页面的查看往来邮件入口可隐藏</w:t>
        <w:br/>
        <w:t>21. 在读信页面往来邮件列表新增查看往来附件显示列表</w:t>
        <w:br/>
        <w:br/>
        <w:t>##################################################</w:t>
        <w:br/>
        <w:t>发现需求批次：2020Q1</w:t>
        <w:br/>
        <w:t>项目编号：20190103269</w:t>
        <w:br/>
        <w:t>项目名称：20190103269南方基地集中化邮件系统技术服务项目</w:t>
        <w:br/>
        <w:t>需求编号：37</w:t>
        <w:br/>
        <w:t>需求名称：第一次护网屏蔽业务恢复</w:t>
        <w:br/>
        <w:t>实际消耗时间：10.4777</w:t>
        <w:br/>
        <w:t>需求提出人：管理信息系统部：高娟</w:t>
        <w:br/>
        <w:t>需求详细信息：第一次护网屏蔽业务恢复:</w:t>
        <w:br/>
        <w:t>1. 对邮件系统网盘入口进行恢复；</w:t>
        <w:br/>
        <w:t xml:space="preserve">2. 对邮件系统文件中转站入口进行恢复； </w:t>
        <w:br/>
        <w:t>3. 对邮件系统办公空间访入口进行恢复；</w:t>
        <w:br/>
        <w:t>4. 对邮件系统超大附件入口进行恢复；</w:t>
        <w:br/>
        <w:t>5. 对邮件系统帮助中心入口进行恢复；</w:t>
        <w:br/>
        <w:t>6. 对默认动态密码登录改成静态密码登录，并修改提示内容；</w:t>
        <w:br/>
        <w:t>7. 对写信页添加附件提示修改及交互方式进行修改；</w:t>
        <w:br/>
        <w:t>8. 在登录页删减动态密码登录说明</w:t>
        <w:br/>
        <w:br/>
        <w:t>代码开发信息：1. 对邮件系统网盘入口进行恢复；</w:t>
        <w:br/>
        <w:t xml:space="preserve">2. 对邮件系统文件中转站入口进行恢复； </w:t>
        <w:br/>
        <w:t>3. 对邮件系统办公空间访入口进行恢复；</w:t>
        <w:br/>
        <w:t>4. 对邮件系统超大附件入口进行恢复；</w:t>
        <w:br/>
        <w:t>5. 对邮件系统帮助中心入口进行恢复；</w:t>
        <w:br/>
        <w:t>6. 对默认动态密码登录改成静态密码登录，并修改提示内容；</w:t>
        <w:br/>
        <w:t>7. 对写信页添加附件提示修改及交互方式进行修改；</w:t>
        <w:br/>
        <w:t>8. 在登录页删减动态密码登录说明</w:t>
        <w:br/>
        <w:t>——的相似需求如下：</w:t>
        <w:br/>
        <w:t>需求批次：2020Q1</w:t>
        <w:br/>
        <w:t>项目编号：20190103269</w:t>
        <w:br/>
        <w:t>项目名称：20190103269南方基地集中化邮件系统技术服务项目</w:t>
        <w:br/>
        <w:t>需求编号：40</w:t>
        <w:br/>
        <w:t>需求名称：护网屏蔽业务恢复业务阶段</w:t>
        <w:br/>
        <w:t>实际消耗时间：10.4777</w:t>
        <w:br/>
        <w:t>需求提出人：管理信息系统部：高娟</w:t>
        <w:br/>
        <w:t>需求详细信息：护网屏蔽业务恢复业务阶段:</w:t>
        <w:br/>
        <w:t>1. 对邮件系统网盘入口进行恢复</w:t>
        <w:br/>
        <w:t>2. 对邮件系统文件中转站入口进行恢复</w:t>
        <w:br/>
        <w:t>3. 对邮件系统办公空间访入口进行恢复</w:t>
        <w:br/>
        <w:t>4. 对邮件系统超大附件入口进行恢复</w:t>
        <w:br/>
        <w:t>5. 对邮件系统帮助中心入口进行恢复</w:t>
        <w:br/>
        <w:t>6. 对默认动态密码登录改成静态密码登录，并修改提示内容</w:t>
        <w:br/>
        <w:t>7. 对写信页添加附件提示修改及交互方式进行修改</w:t>
        <w:br/>
        <w:t>8. 在登录页删减动态密码登录说明</w:t>
        <w:br/>
        <w:br/>
        <w:br/>
        <w:t>代码开发信息：1. 对邮件系统网盘入口进行恢复；</w:t>
        <w:br/>
        <w:t xml:space="preserve">2. 对邮件系统文件中转站入口进行恢复； </w:t>
        <w:br/>
        <w:t>3. 对邮件系统办公空间访入口进行恢复；</w:t>
        <w:br/>
        <w:t>4. 对邮件系统超大附件入口进行恢复；</w:t>
        <w:br/>
        <w:t>5. 对邮件系统帮助中心入口进行恢复；</w:t>
        <w:br/>
        <w:t>6. 对默认动态密码登录改成静态密码登录，并修改提示内容；</w:t>
        <w:br/>
        <w:t>7. 对写信页添加附件提示修改及交互方式进行修改；</w:t>
        <w:br/>
        <w:t>8. 在登录页删减动态密码登录说明</w:t>
        <w:br/>
        <w:br/>
        <w:t>##################################################</w:t>
        <w:br/>
        <w:t>发现需求批次：2020Q1</w:t>
        <w:br/>
        <w:t>项目编号：20190103276</w:t>
        <w:br/>
        <w:t>项目名称：云化统一信息平台（核心业务）系统</w:t>
        <w:br/>
        <w:t>需求编号：10</w:t>
        <w:br/>
        <w:t>需求名称：R-YOA2-JTGS-040集团新增5G推进领导小组会议纪要</w:t>
        <w:br/>
        <w:t>实际消耗时间：39.1669</w:t>
        <w:br/>
        <w:t>需求提出人：尤朝</w:t>
        <w:br/>
        <w:t>需求详细信息：5G推进领导小组会议纪要是记载会议主要情况、重要精神和议定事项，通常要在一定范围内传达、传阅并贯彻执行的公务文书。</w:t>
        <w:br/>
        <w:t>代码开发信息：起草5G推进领导小组会议纪要界面填写对应数据</w:t>
        <w:br/>
        <w:t>修改和审批5G推进领导小组会议纪要界面对应数据</w:t>
        <w:br/>
        <w:t>修改和审批5G推进领导小组会议纪要界面对应数据</w:t>
        <w:br/>
        <w:t>审批5G推进领导小组会议纪要</w:t>
        <w:br/>
        <w:t>修改和审批5G推进领导小组会议纪要界面对应数据</w:t>
        <w:br/>
        <w:t>审批5G推进领导小组会议纪要</w:t>
        <w:br/>
        <w:t>归档和审批5G推进领导小组会议纪要——的相似需求如下：</w:t>
        <w:br/>
        <w:t>需求批次：2020Q1</w:t>
        <w:br/>
        <w:t>项目编号：20190103276</w:t>
        <w:br/>
        <w:t>项目名称：云化统一信息平台（核心业务）系统</w:t>
        <w:br/>
        <w:t>需求编号：11</w:t>
        <w:br/>
        <w:t>需求名称：R-YOA2-JTGS-041集团新增5G会议纪要办理</w:t>
        <w:br/>
        <w:t>实际消耗时间：39.1669</w:t>
        <w:br/>
        <w:t>需求提出人：尤朝</w:t>
        <w:br/>
        <w:t>需求详细信息：5G推进领导小组会议纪要办理根据5G推进领导小组会议纪要下发到部门，由部门进行落实办理。</w:t>
        <w:br/>
        <w:t>代码开发信息：登记5G推进领导小组会议纪要办理界面审批流程</w:t>
        <w:br/>
        <w:t>审批5G推进领导小组会议纪要办理</w:t>
        <w:br/>
        <w:t>落实5G推进领导小组会议纪要</w:t>
        <w:br/>
        <w:t>##################################################</w:t>
        <w:br/>
        <w:t>发现需求批次：2020Q1</w:t>
        <w:br/>
        <w:t>项目编号：20190103999</w:t>
        <w:br/>
        <w:t>项目名称：新手机办公服务</w:t>
        <w:br/>
        <w:t>需求编号：22</w:t>
        <w:br/>
        <w:t>需求名称：宣传园地信息列表排序优化</w:t>
        <w:br/>
        <w:t>实际消耗时间：2.4987</w:t>
        <w:br/>
        <w:t>需求提出人：信息技术中心月管理信息系统部</w:t>
        <w:br/>
        <w:t>需求详细信息： IT公司综合部提出的新需求如下，均为对宣传园地进行调整</w:t>
        <w:br/>
        <w:t>1. 宣传原地名称修改为“IT信息”</w:t>
        <w:br/>
        <w:t>2. 调整宣传原地中新闻列表字体大小，目前字体太小，影响阅读</w:t>
        <w:br/>
        <w:t>3. 调整宣传原地显示位置，目前显示位置较为靠后且隐蔽，希望调整至醒目位置。</w:t>
        <w:br/>
        <w:t>4. MOA宣传园地调整成按时间倒序展示，日期最新的新闻放于最上方。</w:t>
        <w:br/>
        <w:t>代码开发信息：2019年2月12日日-2019年2月12日</w:t>
        <w:br/>
        <w:br/>
        <w:t xml:space="preserve">1.改造信息列表获取模块                                                                          </w:t>
        <w:br/>
        <w:t>2.改造客户端列表获取接口，根据时间倒叙排列——的相似需求如下：</w:t>
        <w:br/>
        <w:t>需求批次：2020Q1</w:t>
        <w:br/>
        <w:t>项目编号：20190103999</w:t>
        <w:br/>
        <w:t>项目名称：新手机办公服务</w:t>
        <w:br/>
        <w:t>需求编号：60</w:t>
        <w:br/>
        <w:t>需求名称：宣传园地优化</w:t>
        <w:br/>
        <w:t>实际消耗时间：6.6</w:t>
        <w:br/>
        <w:t>需求提出人：信息技术中心月管理信息系统部</w:t>
        <w:br/>
        <w:t>需求详细信息： IT公司综合部提出的新需求如下，均为对宣传园地进行调整</w:t>
        <w:br/>
        <w:t>1. 宣传原地名称修改为“IT信息”</w:t>
        <w:br/>
        <w:t>2. 调整宣传原地中新闻列表字体大小，目前字体太小，影响阅读</w:t>
        <w:br/>
        <w:t>3. 调整宣传原地显示位置，目前显示位置较为靠后且隐蔽，希望调整至醒目位置。</w:t>
        <w:br/>
        <w:t>4. MOA宣传园地调整成按时间倒序展示，日期最新的新闻放于最上方。</w:t>
        <w:br/>
        <w:t>代码开发信息：2019年4月17日-2019年4月17</w:t>
        <w:br/>
        <w:t>1. 修改 title 为 “IT信息”，同时修改</w:t>
        <w:br/>
        <w:t>openDoc的title为 “IT信息”；</w:t>
        <w:br/>
        <w:t>2. 调整宣传园地字号由32px 日-&gt; 36px；</w:t>
        <w:br/>
        <w:t>3. 提升tailor初始化IT信息位置，使之排位靠前；</w:t>
        <w:br/>
        <w:t>4. 数据库对导入的 excel 表进行倒叙排序，前端获取处理好的倒叙列表，渲染页面</w:t>
        <w:br/>
        <w:br/>
        <w:t>##################################################</w:t>
        <w:br/>
        <w:t>发现需求批次：2020Q1</w:t>
        <w:br/>
        <w:t>项目编号：20190103999</w:t>
        <w:br/>
        <w:t>项目名称：新手机办公服务</w:t>
        <w:br/>
        <w:t>需求编号：23</w:t>
        <w:br/>
        <w:t>需求名称：新增信息技术中内心预算管理系统</w:t>
        <w:br/>
        <w:t>实际消耗时间：11.0</w:t>
        <w:br/>
        <w:t>需求提出人：信息技术中心月管理信息系统部</w:t>
        <w:br/>
        <w:t>需求详细信息：</w:t>
        <w:br/>
        <w:t>代码开发信息：2019年2月15日日-2019年2月16日</w:t>
        <w:br/>
        <w:t>1.打开待办认证模块</w:t>
        <w:br/>
        <w:t>2.附件预览下载</w:t>
        <w:br/>
        <w:t>3.返回列表和提交刷新列表模块</w:t>
        <w:br/>
        <w:t>4.待办详情数据返回模块</w:t>
        <w:br/>
        <w:t>5、待办数据接口输出IT预算系统的待办url修改</w:t>
        <w:br/>
        <w:t>6.附件预览下载增加匹配规则                                                                                             7.增加测试环境nginx转发规则</w:t>
        <w:br/>
        <w:t>8.增加生产环境nginx转发规则——的相似需求如下：</w:t>
        <w:br/>
        <w:t>需求批次：2020Q1</w:t>
        <w:br/>
        <w:t>项目编号：20190103999</w:t>
        <w:br/>
        <w:t>项目名称：新手机办公服务</w:t>
        <w:br/>
        <w:t>需求编号：113</w:t>
        <w:br/>
        <w:t xml:space="preserve">需求名称：集中化人力系统接入MOA </w:t>
        <w:br/>
        <w:t>实际消耗时间：10.0</w:t>
        <w:br/>
        <w:t>需求提出人：信息技术中心月管理信息系统部</w:t>
        <w:br/>
        <w:t>需求详细信息：</w:t>
        <w:br/>
        <w:t>代码开发信息：2019年8月8日-2019年8月8日</w:t>
        <w:br/>
        <w:t>1.点击图标的认证模块</w:t>
        <w:br/>
        <w:t>2.返回办公专区模块</w:t>
        <w:br/>
        <w:t>3.打开待办认证模块</w:t>
        <w:br/>
        <w:t>4.附件预览下载</w:t>
        <w:br/>
        <w:t>5.返回列表和提交刷新列表模块</w:t>
        <w:br/>
        <w:t>6.待办详情数据返回模块</w:t>
        <w:br/>
        <w:t>7、单点认证接口增加</w:t>
        <w:br/>
        <w:t>8、待办数据接口输出四个系统的待办url修改</w:t>
        <w:br/>
        <w:t>9.附件预览下载增加匹配规则                                                                        10.增加测试环境nginx转发规则</w:t>
        <w:br/>
        <w:t>11.增加生产环境nginx转发规则</w:t>
        <w:br/>
        <w:t>12.增加测试环境企业应用</w:t>
        <w:br/>
        <w:t>13.增加生产环境企业应用</w:t>
        <w:br/>
        <w:t>##################################################</w:t>
        <w:br/>
        <w:t>发现需求批次：2020Q1</w:t>
        <w:br/>
        <w:t>项目编号：20190103999</w:t>
        <w:br/>
        <w:t>项目名称：新手机办公服务</w:t>
        <w:br/>
        <w:t>需求编号：28</w:t>
        <w:br/>
        <w:t>需求名称：MOA2.0回复和转发邮件优化</w:t>
        <w:br/>
        <w:t>实际消耗时间：5.8066</w:t>
        <w:br/>
        <w:t>需求提出人：信息技术中心月管理信息系统部</w:t>
        <w:br/>
        <w:t>需求详细信息： MOA邮箱功能优化：</w:t>
        <w:br/>
        <w:t>1、【android客户端】"转发"带附件的邮件，不能删除要转发的附件，只能先上传1个，才能全部删除（ios没问题）</w:t>
        <w:br/>
        <w:t>代码开发信息：2019年4月9日日-2019年4月9日</w:t>
        <w:br/>
        <w:t>1.修复删除逻辑，转发的附件不允许删除。</w:t>
        <w:br/>
        <w:t>——的相似需求如下：</w:t>
        <w:br/>
        <w:t>需求批次：2020Q1</w:t>
        <w:br/>
        <w:t>项目编号：20190103999</w:t>
        <w:br/>
        <w:t>项目名称：新手机办公服务</w:t>
        <w:br/>
        <w:t>需求编号：41</w:t>
        <w:br/>
        <w:t>需求名称：优化安卓"转发"带附件的邮件</w:t>
        <w:br/>
        <w:t>实际消耗时间：5.3115</w:t>
        <w:br/>
        <w:t>需求提出人：信息技术中心月管理信息系统部</w:t>
        <w:br/>
        <w:t>需求详细信息： MOA邮箱功能优化：</w:t>
        <w:br/>
        <w:t>1、【android客户端】"转发"带附件的邮件，不能删除要转发的附件，只能先上传1个，才能全部删除（ios没问题）</w:t>
        <w:br/>
        <w:t>代码开发信息：2019年4月22日-2019年4月23日</w:t>
        <w:br/>
        <w:t>1.修复删除逻辑，转发的附件不允许删除。</w:t>
        <w:br/>
        <w:br/>
        <w:t>##################################################</w:t>
        <w:br/>
        <w:t>发现需求批次：2020Q1</w:t>
        <w:br/>
        <w:t>项目编号：20190103999</w:t>
        <w:br/>
        <w:t>项目名称：新手机办公服务</w:t>
        <w:br/>
        <w:t>需求编号：30</w:t>
        <w:br/>
        <w:t>需求名称：设计院财务支撑系统优化</w:t>
        <w:br/>
        <w:t>实际消耗时间：0.8589</w:t>
        <w:br/>
        <w:t>需求提出人：信息技术中心月管理信息系统部</w:t>
        <w:br/>
        <w:t>需求详细信息：设计院财务支撑系统优化：</w:t>
        <w:br/>
        <w:t>合作费预计提单（工作量比例法)日-待办详情页面名称缺少“单”字;</w:t>
        <w:br/>
        <w:t>合 作 费 预 计 提 决 算 单 （工作量比例法月工时定额法月标准人年法）列表名称太长导致折行显示。</w:t>
        <w:br/>
        <w:t>代码开发信息：2019年2月25日-2019年2月25</w:t>
        <w:br/>
        <w:t>1.表单页面，（工作量比例法月工时定额法月标准人年法）列表名称换行问题</w:t>
        <w:br/>
        <w:t>2.获取表单数据处理接口，“合作费预计提单（工作量比例法)”字段丢字问题——的相似需求如下：</w:t>
        <w:br/>
        <w:t>需求批次：2020Q1</w:t>
        <w:br/>
        <w:t>项目编号：20190103999</w:t>
        <w:br/>
        <w:t>项目名称：新手机办公服务</w:t>
        <w:br/>
        <w:t>需求编号：43</w:t>
        <w:br/>
        <w:t>需求名称：设计院财务支撑系统变更，MOA重新适配</w:t>
        <w:br/>
        <w:t>实际消耗时间：3.4012</w:t>
        <w:br/>
        <w:t>需求提出人：信息技术中心月管理信息系统部</w:t>
        <w:br/>
        <w:t>需求详细信息：设计院财务支撑系统优化：</w:t>
        <w:br/>
        <w:t>合作费预计提单（工作量比例法)日-待办详情页面名称缺少“单”字;</w:t>
        <w:br/>
        <w:t>合 作 费 预 计 提 决 算 单 （工作量比例法月工时定额法月标准人年法）列表名称太长导致折行显示。</w:t>
        <w:br/>
        <w:t>代码开发信息：2019年3月17日-2019年3月17日</w:t>
        <w:br/>
        <w:t>1.提交接口修改</w:t>
        <w:br/>
        <w:t>2.选人页面数据请求接口修改</w:t>
        <w:br/>
        <w:br/>
        <w:t>##################################################</w:t>
        <w:br/>
        <w:t>发现需求批次：2020Q1</w:t>
        <w:br/>
        <w:t>项目编号：20190103999</w:t>
        <w:br/>
        <w:t>项目名称：新手机办公服务</w:t>
        <w:br/>
        <w:t>需求编号：62</w:t>
        <w:br/>
        <w:t>需求名称：会议通知页面优化</w:t>
        <w:br/>
        <w:t>实际消耗时间：6.6</w:t>
        <w:br/>
        <w:t>需求提出人：信息技术中心月管理信息系统部</w:t>
        <w:br/>
        <w:t xml:space="preserve">需求详细信息： 1、会议通知截图与Domino公文处理页面明显不同。建议统一成Domino公文的处理页面方式   </w:t>
        <w:br/>
        <w:t>2、会议通知处理单，其处理单页面与之前调整的“部门会议处理单”明显不同，建议按照“部门会议处理单”进行统一。</w:t>
        <w:br/>
        <w:t>3、排查选人慢的原因。</w:t>
        <w:br/>
        <w:t>代码开发信息：2019年4月22日-2019年4月22日</w:t>
        <w:br/>
        <w:t>1、修改会议通知基本信息TAB页面</w:t>
        <w:br/>
        <w:t>2、修改会议通知正文TAB页面</w:t>
        <w:br/>
        <w:t>3、修改会议通知附件TAB页面</w:t>
        <w:br/>
        <w:t>4、修改会议通知跟踪页面</w:t>
        <w:br/>
        <w:t>5、修改会议通知基本信息业务功能</w:t>
        <w:br/>
        <w:t>6、修改会议通知正文业务功能</w:t>
        <w:br/>
        <w:t>7、修改会议通知附件业务功能</w:t>
        <w:br/>
        <w:t>8、修改会议通知跟踪业务功能——的相似需求如下：</w:t>
        <w:br/>
        <w:t>需求批次：2020Q1</w:t>
        <w:br/>
        <w:t>项目编号：20190103999</w:t>
        <w:br/>
        <w:t>项目名称：新手机办公服务</w:t>
        <w:br/>
        <w:t>需求编号：63</w:t>
        <w:br/>
        <w:t>需求名称：部门会议通知页面差异优化</w:t>
        <w:br/>
        <w:t>实际消耗时间：6.6</w:t>
        <w:br/>
        <w:t>需求提出人：信息技术中心月管理信息系统部</w:t>
        <w:br/>
        <w:t>需求详细信息： 部门会议通知页面差异优化。</w:t>
        <w:br/>
        <w:t>代码开发信息：2019年4月24日-2019年4月24日</w:t>
        <w:br/>
        <w:t>1、修改部门会议通知基本信息TAB页面</w:t>
        <w:br/>
        <w:t>2、修改部门会议通知正文TAB页面</w:t>
        <w:br/>
        <w:t>3、修改部门会议通知附件TAB页面</w:t>
        <w:br/>
        <w:t>4、修改部门会议通知跟踪页面</w:t>
        <w:br/>
        <w:t>5、修改部门会议通知基本信息业务功能</w:t>
        <w:br/>
        <w:t>6、修改部门会议通知正文业务功能</w:t>
        <w:br/>
        <w:t>7、修改部门会议通知附件业务功能</w:t>
        <w:br/>
        <w:t>8、修改部门会议通知跟踪业务功能</w:t>
        <w:br/>
        <w:t>##################################################</w:t>
        <w:br/>
        <w:t>发现需求批次：2020Q1</w:t>
        <w:br/>
        <w:t>项目编号：20190103999</w:t>
        <w:br/>
        <w:t>项目名称：新手机办公服务</w:t>
        <w:br/>
        <w:t>需求编号：63</w:t>
        <w:br/>
        <w:t>需求名称：部门会议通知页面差异优化</w:t>
        <w:br/>
        <w:t>实际消耗时间：6.6</w:t>
        <w:br/>
        <w:t>需求提出人：信息技术中心月管理信息系统部</w:t>
        <w:br/>
        <w:t>需求详细信息： 部门会议通知页面差异优化。</w:t>
        <w:br/>
        <w:t>代码开发信息：2019年4月24日-2019年4月24日</w:t>
        <w:br/>
        <w:t>1、修改部门会议通知基本信息TAB页面</w:t>
        <w:br/>
        <w:t>2、修改部门会议通知正文TAB页面</w:t>
        <w:br/>
        <w:t>3、修改部门会议通知附件TAB页面</w:t>
        <w:br/>
        <w:t>4、修改部门会议通知跟踪页面</w:t>
        <w:br/>
        <w:t>5、修改部门会议通知基本信息业务功能</w:t>
        <w:br/>
        <w:t>6、修改部门会议通知正文业务功能</w:t>
        <w:br/>
        <w:t>7、修改部门会议通知附件业务功能</w:t>
        <w:br/>
        <w:t>8、修改部门会议通知跟踪业务功能——的相似需求如下：</w:t>
        <w:br/>
        <w:t>需求批次：2020Q1</w:t>
        <w:br/>
        <w:t>项目编号：20190103999</w:t>
        <w:br/>
        <w:t>项目名称：新手机办公服务</w:t>
        <w:br/>
        <w:t>需求编号：55</w:t>
        <w:br/>
        <w:t>需求名称：部门通知处理单页面优化</w:t>
        <w:br/>
        <w:t>实际消耗时间：8.8</w:t>
        <w:br/>
        <w:t>需求提出人：信息技术中心月管理信息系统部</w:t>
        <w:br/>
        <w:t>需求详细信息： 部门通知处理单页面优化</w:t>
        <w:br/>
        <w:t>代码开发信息：2019年4月9日-2019年4月9日</w:t>
        <w:br/>
        <w:t>1、修改部门通知基本信息TAB页面</w:t>
        <w:br/>
        <w:t>2、修改部门通知正文TAB页面</w:t>
        <w:br/>
        <w:t>3、修改部门通知附件TAB页面</w:t>
        <w:br/>
        <w:t>4、修改部门通知跟踪页面</w:t>
        <w:br/>
        <w:t>5、修改部门通知基本信息业务功能</w:t>
        <w:br/>
        <w:t>6、修改部门通知正文业务功能</w:t>
        <w:br/>
        <w:t>7、修改部门通知附件业务功能</w:t>
        <w:br/>
        <w:t>8、修改部门通知跟踪业务功能</w:t>
        <w:br/>
        <w:t>##################################################</w:t>
        <w:br/>
        <w:t>发现需求批次：2020Q1</w:t>
        <w:br/>
        <w:t>项目编号：20190103999</w:t>
        <w:br/>
        <w:t>项目名称：新手机办公服务</w:t>
        <w:br/>
        <w:t>需求编号：77</w:t>
        <w:br/>
        <w:t>需求名称：MOA2.0适配“有限待办BPM项目管理”流程</w:t>
        <w:br/>
        <w:t>实际消耗时间：11.6135</w:t>
        <w:br/>
        <w:t>需求提出人：信息技术中心月管理信息系统部</w:t>
        <w:br/>
        <w:t>需求详细信息： MOA2.0适配“有限待办BPM项目管理”流程：</w:t>
        <w:br/>
        <w:t>1、项目计划</w:t>
        <w:br/>
        <w:t>2、项目立项</w:t>
        <w:br/>
        <w:t>3、项目调整</w:t>
        <w:br/>
        <w:t>4、项目结题</w:t>
        <w:br/>
        <w:t>代码开发信息：2019年5月24日-2019年5月24日</w:t>
        <w:br/>
        <w:br/>
        <w:t>1.适配有限公司项目立项处理单</w:t>
        <w:br/>
        <w:t>2.适配有限公司项目计划处理单</w:t>
        <w:br/>
        <w:t>3.适配有限公司项目调整处理单</w:t>
        <w:br/>
        <w:t>4.适配有限公司项目结题处理单</w:t>
        <w:br/>
        <w:t>5.BPM公文处理单前端适配有限公司项目立项渲染及交互逻辑</w:t>
        <w:br/>
        <w:t>6.BPM公文处理单前端适配有限公司项目计划渲染及交互逻辑</w:t>
        <w:br/>
        <w:t>7.BPM公文处理单前端适配有限公司项目调整渲染及交互逻辑</w:t>
        <w:br/>
        <w:t>8.BPM公文处理单前端适配有限公司项目结题渲染及交互逻辑</w:t>
        <w:br/>
        <w:t>9.有限公司项目立项处理单数据预处理及脚本兼容性调整</w:t>
        <w:br/>
        <w:t>10.有限公司项目计划处理单数据预处理及脚本兼容性调整</w:t>
        <w:br/>
        <w:t>11.有限公司项目调整处理单数据预处理及脚本兼容性调整</w:t>
        <w:br/>
        <w:t>12.有限公司项目结题处理单数据预处理及脚本兼容性调整——的相似需求如下：</w:t>
        <w:br/>
        <w:t>需求批次：2020Q1</w:t>
        <w:br/>
        <w:t>项目编号：20190103999</w:t>
        <w:br/>
        <w:t>项目名称：新手机办公服务</w:t>
        <w:br/>
        <w:t>需求编号：78</w:t>
        <w:br/>
        <w:t>需求名称：MOA2.0适配“集团待办BPM项目管理”流程</w:t>
        <w:br/>
        <w:t>实际消耗时间：8.8044</w:t>
        <w:br/>
        <w:t>需求提出人：信息技术中心月管理信息系统部</w:t>
        <w:br/>
        <w:t>需求详细信息： MOA2.0适配“集团待办BPM项目管理”流程：</w:t>
        <w:br/>
        <w:t>1、项目立项</w:t>
        <w:br/>
        <w:t>2、项目调整</w:t>
        <w:br/>
        <w:t>3、项目结题</w:t>
        <w:br/>
        <w:t>代码开发信息：2019年5月27日-2019年5月27</w:t>
        <w:br/>
        <w:t>1.适配有限公司项目立项处理单</w:t>
        <w:br/>
        <w:t>2.适配有限公司项目调整处理单</w:t>
        <w:br/>
        <w:t>3.适配有限公司项目结题处理单</w:t>
        <w:br/>
        <w:t>4.BPM公文处理单前端适配有限公司项目立项渲染及交互逻辑</w:t>
        <w:br/>
        <w:t>5.BPM公文处理单前端适配有限公司项目调整渲染及交互逻辑</w:t>
        <w:br/>
        <w:t>6.BPM公文处理单前端适配有限公司项目结题渲染及交互逻辑</w:t>
        <w:br/>
        <w:t>7.有限公司项目立项处理单数据预处理及脚本兼容性调整</w:t>
        <w:br/>
        <w:t>8.有限公司项目调整处理单数据预处理及脚本兼容性调整</w:t>
        <w:br/>
        <w:t>9.有限公司项目结题处理单数据预处理及脚本兼容性调整</w:t>
        <w:br/>
        <w:t>##################################################</w:t>
        <w:br/>
        <w:t>发现需求批次：2020Q1</w:t>
        <w:br/>
        <w:t>项目编号：20190103999</w:t>
        <w:br/>
        <w:t>项目名称：新手机办公服务</w:t>
        <w:br/>
        <w:t>需求编号：80</w:t>
        <w:br/>
        <w:t>需求名称：MOA2.0适配“有限待办BPM科技创新合理化”的“科技创新合理化建议”流程</w:t>
        <w:br/>
        <w:t>实际消耗时间：12.187</w:t>
        <w:br/>
        <w:t>需求提出人：信息技术中心月管理信息系统部</w:t>
        <w:br/>
        <w:t>需求详细信息： MOA2.0适配“有限待办BPM科技创新合理化”的“科技创新合理化建议”流程</w:t>
        <w:br/>
        <w:t>代码开发信息：2019年5月2日-2019年5月2日</w:t>
        <w:br/>
        <w:t>1.适配有限公司科技创新合理化建议处理单</w:t>
        <w:br/>
        <w:t>2.适配有限公司科技创新合理化建议填写意见</w:t>
        <w:br/>
        <w:t>3.适配有限公司科技创新合理化建议待办人选择</w:t>
        <w:br/>
        <w:t>4.处理单前端适配有限公司科技创新合理化建议渲染及交互逻辑</w:t>
        <w:br/>
        <w:t>5.填写意见前端适配有限公司科技创新合理化建议渲染及交互逻辑</w:t>
        <w:br/>
        <w:t>6.待办人选择前端适配有限公司科技创新合理化建议渲染及交互逻辑</w:t>
        <w:br/>
        <w:t>7.有限公司科技创新合理化建议处理单数据预处理及脚本兼容性调整</w:t>
        <w:br/>
        <w:t>8.有限公司科技创新合理化建议填写意见数据预处理及脚本兼容性调整</w:t>
        <w:br/>
        <w:t>9.有限公司科技创新合理化建议待办人选择数据预处理及脚本兼容性调整</w:t>
        <w:br/>
        <w:t>——的相似需求如下：</w:t>
        <w:br/>
        <w:t>需求批次：2020Q1</w:t>
        <w:br/>
        <w:t>项目编号：20190103999</w:t>
        <w:br/>
        <w:t>项目名称：新手机办公服务</w:t>
        <w:br/>
        <w:t>需求编号：81</w:t>
        <w:br/>
        <w:t>需求名称：MOA2.0适配“集团待阅BPM科技创新合理化”的“科技创新合理化建议”流程</w:t>
        <w:br/>
        <w:t>实际消耗时间：12.187</w:t>
        <w:br/>
        <w:t>需求提出人：信息技术中心月管理信息系统部</w:t>
        <w:br/>
        <w:t>需求详细信息： MOA2.0适配“集团待阅BPM科技创新合理化”的“科技创新合理化建议”流程</w:t>
        <w:br/>
        <w:t>代码开发信息：2019年6月5日-2019年6月5日</w:t>
        <w:br/>
        <w:t>1.适配集团公司科技创新合理化建议处理单</w:t>
        <w:br/>
        <w:t>2.适配集团公司科技创新合理化建议填写意见</w:t>
        <w:br/>
        <w:t>3.适配集团公司科技创新合理化建议待办人选择</w:t>
        <w:br/>
        <w:t>4.处理单前端适配集团公司科技创新合理化建议渲染及交互逻辑</w:t>
        <w:br/>
        <w:t>5.填写意见前端适配集团公司科技创新合理化建议渲染及交互逻辑</w:t>
        <w:br/>
        <w:t>6.待办人选择前端适配集团公司科技创新合理化建议渲染及交互逻辑</w:t>
        <w:br/>
        <w:t>7.集团公司科技创新合理化建议处理单数据预处理及脚本兼容性调整</w:t>
        <w:br/>
        <w:t>8.集团公司科技创新合理化建议填写意见数据预处理及脚本兼容性调整</w:t>
        <w:br/>
        <w:t>9.集团公司科技创新合理化建议待办人选择数据预处理及脚本兼容性调整</w:t>
        <w:br/>
        <w:t>##################################################</w:t>
        <w:br/>
        <w:t>发现需求批次：2020Q1</w:t>
        <w:br/>
        <w:t>项目编号：20190103999</w:t>
        <w:br/>
        <w:t>项目名称：新手机办公服务</w:t>
        <w:br/>
        <w:t>需求编号：87</w:t>
        <w:br/>
        <w:t>需求名称：因私出国业务接入MOA</w:t>
        <w:br/>
        <w:t>实际消耗时间：11.0</w:t>
        <w:br/>
        <w:t>需求提出人：信息技术中心月管理信息系统部</w:t>
        <w:br/>
        <w:t>需求详细信息：高管因私出国H5接入外网改为内网访问需求：</w:t>
        <w:br/>
        <w:t>应集团要求，需将高管因私出国的移动端待办通过内网环境接入进MOA，通过和MOA同事的沟通后，需要做如下工作：</w:t>
        <w:br/>
        <w:t>1、打通MOA分发环境到高管因私出国环境的内网策略。  目前状态策略已提交，需MOA协同验证策略可行性。</w:t>
        <w:br/>
        <w:t>2、调整高管因私出国移动端的待办承接业务逻辑，将外网全路径调整为内网短路径。 目前已内部测试完成。</w:t>
        <w:br/>
        <w:t>3、MOA侧应该需要在分发环境配置内网映射，即将月mhr的路径映射到高管因私出国的环境里。 此部分需MOA协同处理。</w:t>
        <w:br/>
        <w:t>4、MOA侧待办路径需按要求调整为内网路径，原有的方式是直接访问外网路径。此部分需MOA协同处理。</w:t>
        <w:br/>
        <w:t>代码开发信息：2019年6月20日-2019年6月21日</w:t>
        <w:br/>
        <w:t>1、增加因私出国业务流程基本信息TAB页面</w:t>
        <w:br/>
        <w:t>2、增加因私出国业务流程正文TAB页面</w:t>
        <w:br/>
        <w:t>3、增加因私出国业务流程附件TAB页面</w:t>
        <w:br/>
        <w:t>4、增加因私出国业务流程流程跟踪页面</w:t>
        <w:br/>
        <w:t>5、增加因私出国业务流程填写意见页面</w:t>
        <w:br/>
        <w:t xml:space="preserve">6、增加因私出国业务流程审批人员选择页面                                   </w:t>
        <w:br/>
        <w:t>7、修改待办流程支持类型，使支持因私出国业务流程</w:t>
        <w:br/>
        <w:t>8、增加因私出国业务流程基本信息业务功能</w:t>
        <w:br/>
        <w:t>9、增加因私出国业务流程正文业务功能</w:t>
        <w:br/>
        <w:t>10、增加因私出国业务流程附件业务功能</w:t>
        <w:br/>
        <w:t>11、增加因私出国业务流程流程跟踪业务功能</w:t>
        <w:br/>
        <w:t>12、增加因私出国业务流程填写意见业务功能</w:t>
        <w:br/>
        <w:t>13、增加因私出国业务流程审批人员选择业务功能</w:t>
        <w:br/>
        <w:t>14、增加因私出国业务流程下一审批提交业务功能——的相似需求如下：</w:t>
        <w:br/>
        <w:t>需求批次：2020Q1</w:t>
        <w:br/>
        <w:t>项目编号：20190103999</w:t>
        <w:br/>
        <w:t>项目名称：新手机办公服务</w:t>
        <w:br/>
        <w:t>需求编号：94</w:t>
        <w:br/>
        <w:t>需求名称：因私出国功能优化需求</w:t>
        <w:br/>
        <w:t>实际消耗时间：11.0</w:t>
        <w:br/>
        <w:t>需求提出人：信息技术中心月管理信息系统部</w:t>
        <w:br/>
        <w:t>需求详细信息：因私出国功能优化需求：</w:t>
        <w:br/>
        <w:t>1. 若只有单人审批，则默认审批人，不需要选择；多条路径审批时只能选择一条路径，不能同时选择不同路径上的人员。</w:t>
        <w:br/>
        <w:t>代码开发信息：2019年7月1日-2019年7月2</w:t>
        <w:br/>
        <w:t>1、修改因私出国业务流程基本信息TAB页面</w:t>
        <w:br/>
        <w:t>2、修改因私出国业务流程正文TAB页面</w:t>
        <w:br/>
        <w:t>3、修改因私出国业务流程附件TAB页面</w:t>
        <w:br/>
        <w:t>4、修改因私出国业务流程流程跟踪页面</w:t>
        <w:br/>
        <w:t>5、修改因私出国业务流程填写意见页面</w:t>
        <w:br/>
        <w:t>6、修改因私出国业务流程审批人员选择页面</w:t>
        <w:br/>
        <w:t>7、修改因私出国业务流程基本信息业务功能</w:t>
        <w:br/>
        <w:t>8、修改因私出国业务流程正文业务功能</w:t>
        <w:br/>
        <w:t>9、修改因私出国业务流程附件业务功能</w:t>
        <w:br/>
        <w:t>10、修改因私出国业务流程流程跟踪业务功能</w:t>
        <w:br/>
        <w:t>11、修改因私出国业务流程填写意见业务功能</w:t>
        <w:br/>
        <w:t>12、修改因私出国业务流程审批人员选择业务功能</w:t>
        <w:br/>
        <w:t>13、修改因私出国业务流程下一审批提交业务功能</w:t>
        <w:br/>
        <w:t>##################################################</w:t>
        <w:br/>
        <w:t>发现需求批次：2020Q1</w:t>
        <w:br/>
        <w:t>项目编号：20190103999</w:t>
        <w:br/>
        <w:t>项目名称：新手机办公服务</w:t>
        <w:br/>
        <w:t>需求编号：94</w:t>
        <w:br/>
        <w:t>需求名称：因私出国功能优化需求</w:t>
        <w:br/>
        <w:t>实际消耗时间：11.0</w:t>
        <w:br/>
        <w:t>需求提出人：信息技术中心月管理信息系统部</w:t>
        <w:br/>
        <w:t>需求详细信息：因私出国功能优化需求：</w:t>
        <w:br/>
        <w:t>1. 若只有单人审批，则默认审批人，不需要选择；多条路径审批时只能选择一条路径，不能同时选择不同路径上的人员。</w:t>
        <w:br/>
        <w:t>代码开发信息：2019年7月1日-2019年7月2</w:t>
        <w:br/>
        <w:t>1、修改因私出国业务流程基本信息TAB页面</w:t>
        <w:br/>
        <w:t>2、修改因私出国业务流程正文TAB页面</w:t>
        <w:br/>
        <w:t>3、修改因私出国业务流程附件TAB页面</w:t>
        <w:br/>
        <w:t>4、修改因私出国业务流程流程跟踪页面</w:t>
        <w:br/>
        <w:t>5、修改因私出国业务流程填写意见页面</w:t>
        <w:br/>
        <w:t>6、修改因私出国业务流程审批人员选择页面</w:t>
        <w:br/>
        <w:t>7、修改因私出国业务流程基本信息业务功能</w:t>
        <w:br/>
        <w:t>8、修改因私出国业务流程正文业务功能</w:t>
        <w:br/>
        <w:t>9、修改因私出国业务流程附件业务功能</w:t>
        <w:br/>
        <w:t>10、修改因私出国业务流程流程跟踪业务功能</w:t>
        <w:br/>
        <w:t>11、修改因私出国业务流程填写意见业务功能</w:t>
        <w:br/>
        <w:t>12、修改因私出国业务流程审批人员选择业务功能</w:t>
        <w:br/>
        <w:t>13、修改因私出国业务流程下一审批提交业务功能——的相似需求如下：</w:t>
        <w:br/>
        <w:t>需求批次：2020Q1</w:t>
        <w:br/>
        <w:t>项目编号：20190103999</w:t>
        <w:br/>
        <w:t>项目名称：新手机办公服务</w:t>
        <w:br/>
        <w:t>需求编号：95</w:t>
        <w:br/>
        <w:t>需求名称：因私出国PC端改造MOA配合改造</w:t>
        <w:br/>
        <w:t>实际消耗时间：8.8</w:t>
        <w:br/>
        <w:t>需求提出人：信息技术中心月管理信息系统部</w:t>
        <w:br/>
        <w:t>需求详细信息：因私出国审批流程优化。</w:t>
        <w:br/>
        <w:t>修改范围：</w:t>
        <w:br/>
        <w:t>①总部人力自助系统：二级经理、三级经理、离退休二级经理（服务中心人员代发）、省公司领导班子（人力经办人代发）、专业公司领导班子（人力经办人代发）的因私出国（境）申请流程；</w:t>
        <w:br/>
        <w:t>②高管因私出国系统：高管因私出国（境）申请流程。</w:t>
        <w:br/>
        <w:t>代码开发信息：2019年7月4日-2019年7月4日</w:t>
        <w:br/>
        <w:t>1、修改因私出国业务流程基本信息TAB页面</w:t>
        <w:br/>
        <w:t>2、修改因私出国业务流程正文TAB页面</w:t>
        <w:br/>
        <w:t>3、修改因私出国业务流程附件TAB页面</w:t>
        <w:br/>
        <w:t>4、修改因私出国业务流程流程跟踪页面</w:t>
        <w:br/>
        <w:t>5、修改因私出国业务流程填写意见页面</w:t>
        <w:br/>
        <w:t>6、修改因私出国业务流程审批人员选择页面</w:t>
        <w:br/>
        <w:t>7、修改因私出国业务流程基本信息业务功能</w:t>
        <w:br/>
        <w:t>8、修改因私出国业务流程正文业务功能</w:t>
        <w:br/>
        <w:t>9、修改因私出国业务流程附件业务功能</w:t>
        <w:br/>
        <w:t>10、修改因私出国业务流程流程跟踪业务功能</w:t>
        <w:br/>
        <w:t>11、修改因私出国业务流程填写意见业务功能</w:t>
        <w:br/>
        <w:t>12、修改因私出国业务流程审批人员选择业务功能</w:t>
        <w:br/>
        <w:t>13、修改因私出国业务流程下一审批提交业务功能</w:t>
        <w:br/>
        <w:t>##################################################</w:t>
        <w:br/>
        <w:t>发现需求批次：2020Q1</w:t>
        <w:br/>
        <w:t>项目编号：20190103999</w:t>
        <w:br/>
        <w:t>项目名称：新手机办公服务</w:t>
        <w:br/>
        <w:t>需求编号：95</w:t>
        <w:br/>
        <w:t>需求名称：因私出国PC端改造MOA配合改造</w:t>
        <w:br/>
        <w:t>实际消耗时间：8.8</w:t>
        <w:br/>
        <w:t>需求提出人：信息技术中心月管理信息系统部</w:t>
        <w:br/>
        <w:t>需求详细信息：因私出国审批流程优化。</w:t>
        <w:br/>
        <w:t>修改范围：</w:t>
        <w:br/>
        <w:t>①总部人力自助系统：二级经理、三级经理、离退休二级经理（服务中心人员代发）、省公司领导班子（人力经办人代发）、专业公司领导班子（人力经办人代发）的因私出国（境）申请流程；</w:t>
        <w:br/>
        <w:t>②高管因私出国系统：高管因私出国（境）申请流程。</w:t>
        <w:br/>
        <w:t>代码开发信息：2019年7月4日-2019年7月4日</w:t>
        <w:br/>
        <w:t>1、修改因私出国业务流程基本信息TAB页面</w:t>
        <w:br/>
        <w:t>2、修改因私出国业务流程正文TAB页面</w:t>
        <w:br/>
        <w:t>3、修改因私出国业务流程附件TAB页面</w:t>
        <w:br/>
        <w:t>4、修改因私出国业务流程流程跟踪页面</w:t>
        <w:br/>
        <w:t>5、修改因私出国业务流程填写意见页面</w:t>
        <w:br/>
        <w:t>6、修改因私出国业务流程审批人员选择页面</w:t>
        <w:br/>
        <w:t>7、修改因私出国业务流程基本信息业务功能</w:t>
        <w:br/>
        <w:t>8、修改因私出国业务流程正文业务功能</w:t>
        <w:br/>
        <w:t>9、修改因私出国业务流程附件业务功能</w:t>
        <w:br/>
        <w:t>10、修改因私出国业务流程流程跟踪业务功能</w:t>
        <w:br/>
        <w:t>11、修改因私出国业务流程填写意见业务功能</w:t>
        <w:br/>
        <w:t>12、修改因私出国业务流程审批人员选择业务功能</w:t>
        <w:br/>
        <w:t>13、修改因私出国业务流程下一审批提交业务功能——的相似需求如下：</w:t>
        <w:br/>
        <w:t>需求批次：2020Q1</w:t>
        <w:br/>
        <w:t>项目编号：20190103999</w:t>
        <w:br/>
        <w:t>项目名称：新手机办公服务</w:t>
        <w:br/>
        <w:t>需求编号：94</w:t>
        <w:br/>
        <w:t>需求名称：因私出国功能优化需求</w:t>
        <w:br/>
        <w:t>实际消耗时间：11.0</w:t>
        <w:br/>
        <w:t>需求提出人：信息技术中心月管理信息系统部</w:t>
        <w:br/>
        <w:t>需求详细信息：因私出国功能优化需求：</w:t>
        <w:br/>
        <w:t>1. 若只有单人审批，则默认审批人，不需要选择；多条路径审批时只能选择一条路径，不能同时选择不同路径上的人员。</w:t>
        <w:br/>
        <w:t>代码开发信息：2019年7月1日-2019年7月2</w:t>
        <w:br/>
        <w:t>1、修改因私出国业务流程基本信息TAB页面</w:t>
        <w:br/>
        <w:t>2、修改因私出国业务流程正文TAB页面</w:t>
        <w:br/>
        <w:t>3、修改因私出国业务流程附件TAB页面</w:t>
        <w:br/>
        <w:t>4、修改因私出国业务流程流程跟踪页面</w:t>
        <w:br/>
        <w:t>5、修改因私出国业务流程填写意见页面</w:t>
        <w:br/>
        <w:t>6、修改因私出国业务流程审批人员选择页面</w:t>
        <w:br/>
        <w:t>7、修改因私出国业务流程基本信息业务功能</w:t>
        <w:br/>
        <w:t>8、修改因私出国业务流程正文业务功能</w:t>
        <w:br/>
        <w:t>9、修改因私出国业务流程附件业务功能</w:t>
        <w:br/>
        <w:t>10、修改因私出国业务流程流程跟踪业务功能</w:t>
        <w:br/>
        <w:t>11、修改因私出国业务流程填写意见业务功能</w:t>
        <w:br/>
        <w:t>12、修改因私出国业务流程审批人员选择业务功能</w:t>
        <w:br/>
        <w:t>13、修改因私出国业务流程下一审批提交业务功能</w:t>
        <w:br/>
        <w:t>需求批次：2020Q1</w:t>
        <w:br/>
        <w:t>项目编号：20190103999</w:t>
        <w:br/>
        <w:t>项目名称：新手机办公服务</w:t>
        <w:br/>
        <w:t>需求编号：105</w:t>
        <w:br/>
        <w:t>需求名称：总部因私出国审批流程优化</w:t>
        <w:br/>
        <w:t>实际消耗时间：13.2</w:t>
        <w:br/>
        <w:t>需求提出人：信息技术中心月管理信息系统部</w:t>
        <w:br/>
        <w:t>需求详细信息：  总部因私出国审批流程优化</w:t>
        <w:br/>
        <w:t>.下一办理为多人时默认选中第一个</w:t>
        <w:br/>
        <w:t>修改范围：总部人力自助系统：二级经理、三级经理、离退休二级经理（服务中心人员代发）、省公司领导班子（人力经办人代发）、专业公司领导班子（人力经办人代发）的因私出国（境）申请流程；</w:t>
        <w:br/>
        <w:t>代码开发信息：2019年7月17日-2019年7月17日</w:t>
        <w:br/>
        <w:t>1、修改总部因私出国审批流程基本信息TAB页面</w:t>
        <w:br/>
        <w:t>2、修改总部因私出国审批流程正文TAB页面</w:t>
        <w:br/>
        <w:t>3、修改总部因私出国审批流程附件TAB页面</w:t>
        <w:br/>
        <w:t>4、修改总部因私出国审批流程流程跟踪页面</w:t>
        <w:br/>
        <w:t>5、修改总部因私出国审批流程填写意见页面</w:t>
        <w:br/>
        <w:t>6、修改总部因私出国审批流程审批人员选择页面</w:t>
        <w:br/>
        <w:t>7、修改总部因私出国审批流程基本信息业务功能</w:t>
        <w:br/>
        <w:t>8、修改总部因私出国审批流程正文业务功能</w:t>
        <w:br/>
        <w:t>9、修改总部因私出国审批流程附件业务功能</w:t>
        <w:br/>
        <w:t>10、修改总部因私出国审批流程流程跟踪业务功能</w:t>
        <w:br/>
        <w:t>11、修改总部因私出国审批流程填写意见业务功能</w:t>
        <w:br/>
        <w:t>12、修改总部因私出国审批流程审批人员选择业务功能</w:t>
        <w:br/>
        <w:t>13、修改总部因私出国审批流程下一审批提交业务功能</w:t>
        <w:br/>
        <w:t>##################################################</w:t>
        <w:br/>
        <w:t>发现需求批次：2020Q1</w:t>
        <w:br/>
        <w:t>项目编号：20190103999</w:t>
        <w:br/>
        <w:t>项目名称：新手机办公服务</w:t>
        <w:br/>
        <w:t>需求编号：100</w:t>
        <w:br/>
        <w:t>需求名称：ERP接入集团MOA系统</w:t>
        <w:br/>
        <w:t>实际消耗时间：11.0</w:t>
        <w:br/>
        <w:t>需求提出人：信息技术中心月管理信息系统部</w:t>
        <w:br/>
        <w:t>需求详细信息：ERP接入集团MOA系统需求：</w:t>
        <w:br/>
        <w:t>1.ERP集中化与MOA联调需求共分为7个节点：信息港、信安中心、研究院、IT公司（中移）、总部、政企公司、采购共享中心接入MOA系统；</w:t>
        <w:br/>
        <w:t>系统划分共分为报账、合同、资金和主数据四个系统</w:t>
        <w:br/>
        <w:t>代码开发信息：2019年7月8日-2019年7月9日</w:t>
        <w:br/>
        <w:t>1.集中化合同打开待办认证模块</w:t>
        <w:br/>
        <w:t>2.附件预览下载</w:t>
        <w:br/>
        <w:t>3.返回列表和提交刷新列表模块</w:t>
        <w:br/>
        <w:t>4.待办详情数据返回模块</w:t>
        <w:br/>
        <w:t>5.集中化报账打开待办认证模块</w:t>
        <w:br/>
        <w:t>6.附件预览下载</w:t>
        <w:br/>
        <w:t>7.返回列表和提交刷新列表模块</w:t>
        <w:br/>
        <w:t>8.待办详情数据返回模块</w:t>
        <w:br/>
        <w:t>9.集中化资金打开待办认证模块</w:t>
        <w:br/>
        <w:t>10.附件预览下载</w:t>
        <w:br/>
        <w:t>11.返回列表和提交刷新列表模块</w:t>
        <w:br/>
        <w:t>12.待办详情数据返回模块</w:t>
        <w:br/>
        <w:t>13.集中化主数据打开待办认证模块</w:t>
        <w:br/>
        <w:t>14.附件预览下载</w:t>
        <w:br/>
        <w:t>15.返回列表和提交刷新列表模块</w:t>
        <w:br/>
        <w:t>16.待办详情数据返回模块</w:t>
        <w:br/>
        <w:t>17、待办数据接口输出四个系统的待办url修改</w:t>
        <w:br/>
        <w:t>18.四个系统的附件预览下载增加匹配规则</w:t>
        <w:br/>
        <w:t>19.H5页面提交回刷报账列表MOA侧修改逻辑                                                            20.增加四个系统测试环境nginx转发规则</w:t>
        <w:br/>
        <w:t>21.增加四个系统生产环境nginx转发规则——的相似需求如下：</w:t>
        <w:br/>
        <w:t>需求批次：2020Q1</w:t>
        <w:br/>
        <w:t>项目编号：20190103999</w:t>
        <w:br/>
        <w:t>项目名称：新手机办公服务</w:t>
        <w:br/>
        <w:t>需求编号：107</w:t>
        <w:br/>
        <w:t>需求名称：财务公司ERP接入MOA系统.</w:t>
        <w:br/>
        <w:t>实际消耗时间：11.0</w:t>
        <w:br/>
        <w:t>需求提出人：信息技术中心月管理信息系统部</w:t>
        <w:br/>
        <w:t>需求详细信息：财务公司ERP接入MOA系统需求：</w:t>
        <w:br/>
        <w:t>1.财务公司ERP接入MOA系统，系统划分共分为报账、合同、资金和主数据四个系统；</w:t>
        <w:br/>
        <w:t>代码开发信息：2019年7月24日-2019年7月25日</w:t>
        <w:br/>
        <w:t>1.集中化合同打开待办认证模块</w:t>
        <w:br/>
        <w:t>2.附件预览下载</w:t>
        <w:br/>
        <w:t>3.返回列表和提交刷新列表模块</w:t>
        <w:br/>
        <w:t>4.待办详情数据返回模块</w:t>
        <w:br/>
        <w:t>5.集中化报账打开待办认证模块</w:t>
        <w:br/>
        <w:t>6.附件预览下载</w:t>
        <w:br/>
        <w:t>7.返回列表和提交刷新列表模块</w:t>
        <w:br/>
        <w:t>8.待办详情数据返回模块</w:t>
        <w:br/>
        <w:t>9.集中化资金打开待办认证模块</w:t>
        <w:br/>
        <w:t>10.附件预览下载</w:t>
        <w:br/>
        <w:t>11.返回列表和提交刷新列表模块</w:t>
        <w:br/>
        <w:t>12.待办详情数据返回模块</w:t>
        <w:br/>
        <w:t>13.集中化主数据打开待办认证模块</w:t>
        <w:br/>
        <w:t>14.附件预览下载</w:t>
        <w:br/>
        <w:t>15.返回列表和提交刷新列表模块</w:t>
        <w:br/>
        <w:t>16.待办详情数据返回模块</w:t>
        <w:br/>
        <w:t>17、待办数据接口输出四个系统的待办url修改</w:t>
        <w:br/>
        <w:t>18.四个系统的附件预览下载增加匹配规则                                                                19.增加四个系统测试环境nginx转发规则</w:t>
        <w:br/>
        <w:t>20.增加四个系统生产环境nginx转发规则</w:t>
        <w:br/>
        <w:br/>
        <w:t>需求批次：2020Q1</w:t>
        <w:br/>
        <w:t>项目编号：20190103999</w:t>
        <w:br/>
        <w:t>项目名称：新手机办公服务</w:t>
        <w:br/>
        <w:t>需求编号：108</w:t>
        <w:br/>
        <w:t>需求名称：移动学院ERP接入MOA系统</w:t>
        <w:br/>
        <w:t>实际消耗时间：11.0</w:t>
        <w:br/>
        <w:t>需求提出人：信息技术中心月管理信息系统部</w:t>
        <w:br/>
        <w:t>需求详细信息：移动学院ERP接入MOA系统需求：</w:t>
        <w:br/>
        <w:t>1.移动学院ERP接入MOA系统，系统划分共分为报账、合同、资金和主数据四个系统；</w:t>
        <w:br/>
        <w:t>代码开发信息：2019年7月28日-2019年7月29日</w:t>
        <w:br/>
        <w:t>1.集中化合同打开待办认证模块</w:t>
        <w:br/>
        <w:t>2.附件预览下载</w:t>
        <w:br/>
        <w:t>3.返回列表和提交刷新列表模块</w:t>
        <w:br/>
        <w:t>4.待办详情数据返回模块</w:t>
        <w:br/>
        <w:t>5.集中化报账打开待办认证模块</w:t>
        <w:br/>
        <w:t>6.附件预览下载</w:t>
        <w:br/>
        <w:t>7.返回列表和提交刷新列表模块</w:t>
        <w:br/>
        <w:t>8.待办详情数据返回模块</w:t>
        <w:br/>
        <w:t>9.集中化资金打开待办认证模块</w:t>
        <w:br/>
        <w:t>10.附件预览下载</w:t>
        <w:br/>
        <w:t>11.返回列表和提交刷新列表模块</w:t>
        <w:br/>
        <w:t>12.待办详情数据返回模块</w:t>
        <w:br/>
        <w:t>13.集中化主数据打开待办认证模块</w:t>
        <w:br/>
        <w:t>14.附件预览下载</w:t>
        <w:br/>
        <w:t>15.返回列表和提交刷新列表模块</w:t>
        <w:br/>
        <w:t>16.待办详情数据返回模块</w:t>
        <w:br/>
        <w:t>17、待办数据接口输出四个系统的待办url修改</w:t>
        <w:br/>
        <w:t>18.四个系统的附件预览下载增加匹配规则                                                                19.增加四个系统测试环境nginx转发规则</w:t>
        <w:br/>
        <w:t>20.增加四个系统生产环境nginx转发规则</w:t>
        <w:br/>
        <w:t>##################################################</w:t>
        <w:br/>
        <w:t>发现需求批次：2020Q1</w:t>
        <w:br/>
        <w:t>项目编号：20190103999</w:t>
        <w:br/>
        <w:t>项目名称：新手机办公服务</w:t>
        <w:br/>
        <w:t>需求编号：101</w:t>
        <w:br/>
        <w:t>需求名称：移动学院MOA1.0升级到MOA2.0</w:t>
        <w:br/>
        <w:t>实际消耗时间：5.0</w:t>
        <w:br/>
        <w:t>需求提出人：信息技术中心月管理信息系统部</w:t>
        <w:br/>
        <w:t>需求详细信息：2019年需求101日-移动学院MOA1.0升级到MOA2.0日-需求分析.docx</w:t>
        <w:br/>
        <w:t>代码开发信息：2019年8月12日-2019年8月12日</w:t>
        <w:br/>
        <w:t>1.登录页面改造</w:t>
        <w:br/>
        <w:t>2.办公专区</w:t>
        <w:br/>
        <w:t>3.待办工作二级页面</w:t>
        <w:br/>
        <w:t>4.h5页面</w:t>
        <w:br/>
        <w:t>5.展示附件页面</w:t>
        <w:br/>
        <w:t>6.邮箱列表页面</w:t>
        <w:br/>
        <w:t>7.写邮件页面</w:t>
        <w:br/>
        <w:t>8.收件箱页面</w:t>
        <w:br/>
        <w:t>9.写邮件相册页面</w:t>
        <w:br/>
        <w:t>10.写邮件选择附件页面</w:t>
        <w:br/>
        <w:t>11.邮件搜索页面</w:t>
        <w:br/>
        <w:t>12.企业应用列表页面</w:t>
        <w:br/>
        <w:t>13.企业应用搜索页面</w:t>
        <w:br/>
        <w:t>14.通讯录主页面</w:t>
        <w:br/>
        <w:t>15.通讯录二级页面</w:t>
        <w:br/>
        <w:t>16.通讯录个人详情页面</w:t>
        <w:br/>
        <w:t>17.通讯录搜索页面</w:t>
        <w:br/>
        <w:t>18.企业应用主页面</w:t>
        <w:br/>
        <w:t>19.我的页面</w:t>
        <w:br/>
        <w:t>20.手势密码页面</w:t>
        <w:br/>
        <w:t>21.关于页面</w:t>
        <w:br/>
        <w:t>22.登录接口</w:t>
        <w:br/>
        <w:t>23.待办未读条数</w:t>
        <w:br/>
        <w:t>24.通讯录接口</w:t>
        <w:br/>
        <w:t>25.企业应用接口</w:t>
        <w:br/>
        <w:t>26.个人详情接口</w:t>
        <w:br/>
        <w:t>27.通讯录搜索接口——的相似需求如下：</w:t>
        <w:br/>
        <w:t>需求批次：2020Q1</w:t>
        <w:br/>
        <w:t>项目编号：20190103999</w:t>
        <w:br/>
        <w:t>项目名称：新手机办公服务</w:t>
        <w:br/>
        <w:t>需求编号：111</w:t>
        <w:br/>
        <w:t>需求名称：西藏MOA1.0升级为2.0</w:t>
        <w:br/>
        <w:t>实际消耗时间：5.0</w:t>
        <w:br/>
        <w:t>需求提出人：信息技术中心月管理信息系统部</w:t>
        <w:br/>
        <w:t>需求详细信息：西藏MOA1.0升级为2.0需求：</w:t>
        <w:br/>
        <w:t>1.服务端：需要在南基服务器新建移动门户服务。</w:t>
        <w:br/>
        <w:t>2.客户端：需要与原有H5业务进行接入联调、测试。</w:t>
        <w:br/>
        <w:t>代码开发信息：2019年8月17日-2019年8月17日</w:t>
        <w:br/>
        <w:t>1.登录页面改造</w:t>
        <w:br/>
        <w:t>2.办公专区</w:t>
        <w:br/>
        <w:t>3.待办工作二级页面</w:t>
        <w:br/>
        <w:t>4.h5页面</w:t>
        <w:br/>
        <w:t>5.展示附件页面</w:t>
        <w:br/>
        <w:t>6.邮箱列表页面</w:t>
        <w:br/>
        <w:t>7.写邮件页面</w:t>
        <w:br/>
        <w:t>8.收件箱页面</w:t>
        <w:br/>
        <w:t>9.写邮件相册页面</w:t>
        <w:br/>
        <w:t>10.写邮件选择附件页面</w:t>
        <w:br/>
        <w:t>11.邮件搜索页面</w:t>
        <w:br/>
        <w:t>12.企业应用列表页面</w:t>
        <w:br/>
        <w:t>13.企业应用搜索页面</w:t>
        <w:br/>
        <w:t>14.通讯录主页面</w:t>
        <w:br/>
        <w:t>15.通讯录二级页面</w:t>
        <w:br/>
        <w:t>16.通讯录个人详情页面</w:t>
        <w:br/>
        <w:t>17.通讯录搜索页面</w:t>
        <w:br/>
        <w:t>18.企业应用主页面</w:t>
        <w:br/>
        <w:t>19.我的页面</w:t>
        <w:br/>
        <w:t>20.手势密码页面</w:t>
        <w:br/>
        <w:t>21.关于页面                                                                                        22.登录接口</w:t>
        <w:br/>
        <w:t>23.待办未读条数</w:t>
        <w:br/>
        <w:t>24.通讯录接口</w:t>
        <w:br/>
        <w:t>25.企业应用接口</w:t>
        <w:br/>
        <w:t>26.个人详情接口</w:t>
        <w:br/>
        <w:t>27.通讯录搜索接口</w:t>
        <w:br/>
        <w:t>##################################################</w:t>
        <w:br/>
        <w:t>发现需求批次：2020Q1</w:t>
        <w:br/>
        <w:t>项目编号：219</w:t>
        <w:br/>
        <w:t>项目名称：2020-2021年分公司经营分析数据维护项目</w:t>
        <w:br/>
        <w:t>需求编号：1</w:t>
        <w:br/>
        <w:t>需求名称：统计新业务调度会材料</w:t>
        <w:br/>
        <w:t>实际消耗时间：3.0</w:t>
        <w:br/>
        <w:t>需求提出人：市场经营部：安康</w:t>
        <w:br/>
        <w:t>需求详细信息：统计新业务调度会材料</w:t>
        <w:br/>
        <w:t>代码开发信息：根据需求口径输出新业务调度会内容——的相似需求如下：</w:t>
        <w:br/>
        <w:t>需求批次：2020Q1</w:t>
        <w:br/>
        <w:t>项目编号：219</w:t>
        <w:br/>
        <w:t>项目名称：2020-2021年分公司经营分析数据维护项目</w:t>
        <w:br/>
        <w:t>需求编号：148</w:t>
        <w:br/>
        <w:t>需求名称：统计新业务调度会数据</w:t>
        <w:br/>
        <w:t>实际消耗时间：4.0</w:t>
        <w:br/>
        <w:t>需求提出人：市场经营部：安康</w:t>
        <w:br/>
        <w:t>需求详细信息：统计新业务调度会材料</w:t>
        <w:br/>
        <w:t>代码开发信息：根据需求口径输出新业务调度会内容</w:t>
        <w:br/>
        <w:t>##################################################</w:t>
        <w:br/>
        <w:t>发现需求批次：2020Q1</w:t>
        <w:br/>
        <w:t>项目编号：219</w:t>
        <w:br/>
        <w:t>项目名称：2020-2021年分公司经营分析数据维护项目</w:t>
        <w:br/>
        <w:t>需求编号：26</w:t>
        <w:br/>
        <w:t>需求名称：申请统计12月异网双卡客户情况</w:t>
        <w:br/>
        <w:t>实际消耗时间：5.0</w:t>
        <w:br/>
        <w:t>需求提出人：市场经营部:张瀚</w:t>
        <w:br/>
        <w:t>需求详细信息：根据附件业务，提供11月份在订购用户数</w:t>
        <w:br/>
        <w:t>代码开发信息：异网双卡指标情况、优惠指定日期内到达情况、到达用户消费统计——的相似需求如下：</w:t>
        <w:br/>
        <w:t>需求批次：2020Q1</w:t>
        <w:br/>
        <w:t>项目编号：219</w:t>
        <w:br/>
        <w:t>项目名称：2020-2021年分公司经营分析数据维护项目</w:t>
        <w:br/>
        <w:t>需求编号：38</w:t>
        <w:br/>
        <w:t>需求名称：申请统计异网双卡分层数据</w:t>
        <w:br/>
        <w:t>实际消耗时间：5.0</w:t>
        <w:br/>
        <w:t>需求提出人：市场经营部:张瀚</w:t>
        <w:br/>
        <w:t>需求详细信息：根据附件业务，提供11月份在订购用户数</w:t>
        <w:br/>
        <w:t>代码开发信息：异网双卡指标情况、优惠指定日期内到达情况、到达用户消费统计</w:t>
        <w:br/>
        <w:t>##################################################</w:t>
        <w:br/>
        <w:t>发现需求批次：2020Q1</w:t>
        <w:br/>
        <w:t>项目编号：219</w:t>
        <w:br/>
        <w:t>项目名称：2020-2021年分公司经营分析数据维护项目</w:t>
        <w:br/>
        <w:t>需求编号：46</w:t>
        <w:br/>
        <w:t>需求名称：关于调取2019年1-12月宽带离网及加号提速办理结构</w:t>
        <w:br/>
        <w:t>实际消耗时间：3.0</w:t>
        <w:br/>
        <w:t>需求提出人：市场经营部：牛颖</w:t>
        <w:br/>
        <w:t>需求详细信息：1.新提速优惠捆绑号码个数结构，50M提速至100M，50M提速至200M，100M提速至200M</w:t>
        <w:br/>
        <w:t>2.离网，续费，到期，到达汇总。</w:t>
        <w:br/>
        <w:t>代码开发信息：调取2019年1-12月宽带离网及加号提速办理结构——的相似需求如下：</w:t>
        <w:br/>
        <w:t>需求批次：2020Q1</w:t>
        <w:br/>
        <w:t>项目编号：219</w:t>
        <w:br/>
        <w:t>项目名称：2020-2021年分公司经营分析数据维护项目</w:t>
        <w:br/>
        <w:t>需求编号：243</w:t>
        <w:br/>
        <w:t>需求名称：请协助调取加号提速签约号码结构</w:t>
        <w:br/>
        <w:t>实际消耗时间：1.5</w:t>
        <w:br/>
        <w:t>需求提出人：市场经营部：牛颖</w:t>
        <w:br/>
        <w:t>需求详细信息：调取加号提速签约号码结构</w:t>
        <w:br/>
        <w:t>代码开发信息：50M提速至100M 50M提速至200M 100M提速至200M 提速到200M办理量</w:t>
        <w:br/>
        <w:t>##################################################</w:t>
        <w:br/>
        <w:t>发现需求批次：2020Q1</w:t>
        <w:br/>
        <w:t>项目编号：219</w:t>
        <w:br/>
        <w:t>项目名称：2020-2021年分公司经营分析数据维护项目</w:t>
        <w:br/>
        <w:t>需求编号：56</w:t>
        <w:br/>
        <w:t>需求名称：2018年宽带相关数据临时统计</w:t>
        <w:br/>
        <w:t>实际消耗时间：6.0</w:t>
        <w:br/>
        <w:t>需求提出人：市场经营部：李荣果</w:t>
        <w:br/>
        <w:t>需求详细信息：2018年宽带相关数据临时统计</w:t>
        <w:br/>
        <w:t>代码开发信息：地市、18年1月宽带新增、18年1月宽带电视同装、18年2月宽带新增、18年2月宽带电视同装、18年3月宽带新增、18年3月宽带电视同装、18年4月宽带新增、18年4月宽带电视同装、18年5月宽带新增、18年5月宽带电视同装、18年6月宽带新增、18年6月宽带电视同装、18年7月宽带新增、18年7月宽带电视同装、18年8月宽带新增、18年8月宽带电视同装、18年9月宽带新增、18年9月宽带电视同装、18年10月宽带新增、18年10月宽带电视同装、18年11月宽带新增、18年11月宽带电视同装、18年12月宽带新增、18年12月宽带电视同装——的相似需求如下：</w:t>
        <w:br/>
        <w:t>需求批次：2020Q1</w:t>
        <w:br/>
        <w:t>项目编号：219</w:t>
        <w:br/>
        <w:t>项目名称：2020-2021年分公司经营分析数据维护项目</w:t>
        <w:br/>
        <w:t>需求编号：52</w:t>
        <w:br/>
        <w:t>需求名称：关于宽带电视同装率的数据统计需求</w:t>
        <w:br/>
        <w:t>实际消耗时间：3.5</w:t>
        <w:br/>
        <w:t>需求提出人：市场经营部：李荣果</w:t>
        <w:br/>
        <w:t>需求详细信息：关于宽带电视同装率的数据统计需求</w:t>
        <w:br/>
        <w:t>代码开发信息：地市、19年5月宽带新增且产生流量、19年5月电视宽带同办量、19年6月宽带、19年6月宽带电视同办、19年7月宽带、19年7月宽带电视同办、19年8月宽带、19年8月宽带电视同办 19年9月宽带、19年9月宽带电视同办、19年10月宽带、19年10月宽带电视同办、19年11月宽带、19年11月宽带电视同办、19年12月宽带、19年12月宽带电视同办</w:t>
        <w:br/>
        <w:br/>
        <w:t>##################################################</w:t>
        <w:br/>
        <w:t>发现需求批次：2020Q1</w:t>
        <w:br/>
        <w:t>项目编号：219</w:t>
        <w:br/>
        <w:t>项目名称：2020-2021年分公司经营分析数据维护项目</w:t>
        <w:br/>
        <w:t>需求编号：78</w:t>
        <w:br/>
        <w:t>需求名称：酬金池报表数据更新201911</w:t>
        <w:br/>
        <w:t>实际消耗时间：0.8589</w:t>
        <w:br/>
        <w:t>需求提出人：廊坊分公司-市场经营部：吴亚丽</w:t>
        <w:br/>
        <w:t xml:space="preserve">需求详细信息：请将“经分系统-地市集市-地市应用-廊坊-渠道报表-酬金池月报表”代理商支取金额按附件内容进行更新（本月渠道未支取酬金池），联系电话13643166720 </w:t>
        <w:br/>
        <w:t>代码开发信息：更新报表码表和11月数据——的相似需求如下：</w:t>
        <w:br/>
        <w:t>需求批次：2020Q1</w:t>
        <w:br/>
        <w:t>项目编号：219</w:t>
        <w:br/>
        <w:t>项目名称：2020-2021年分公司经营分析数据维护项目</w:t>
        <w:br/>
        <w:t>需求编号：135</w:t>
        <w:br/>
        <w:t>需求名称：酬金池报表数据更新201912</w:t>
        <w:br/>
        <w:t>实际消耗时间：1.6445</w:t>
        <w:br/>
        <w:t>需求提出人：廊坊分公司-市场经营部：吴亚丽</w:t>
        <w:br/>
        <w:t xml:space="preserve">需求详细信息：请将“经分系统-地市集市-地市应用-廊坊-渠道报表-酬金池月报表”代理商支取金额按附件内容进行更新（本月渠道未支取酬金池），联系电话13643166720 </w:t>
        <w:br/>
        <w:t>代码开发信息：更新报表码表和11月数据</w:t>
        <w:br/>
        <w:t>需求批次：2020Q1</w:t>
        <w:br/>
        <w:t>项目编号：219</w:t>
        <w:br/>
        <w:t>项目名称：2020-2021年分公司经营分析数据维护项目</w:t>
        <w:br/>
        <w:t>需求编号：233</w:t>
        <w:br/>
        <w:t>需求名称：酬金池报表数据更新202002</w:t>
        <w:br/>
        <w:t>实际消耗时间：1.6445</w:t>
        <w:br/>
        <w:t>需求提出人：廊坊分公司-市场经营部：吴亚丽</w:t>
        <w:br/>
        <w:t xml:space="preserve">需求详细信息：请将“经分系统-地市集市-地市应用-廊坊-渠道报表-酬金池月报表”代理商支取金额按附件内容进行更新（本月渠道未支取酬金池），联系电话13643166720 </w:t>
        <w:br/>
        <w:t>代码开发信息：更新报表码表和11月数据</w:t>
        <w:br/>
        <w:t>需求批次：2020Q1</w:t>
        <w:br/>
        <w:t>项目编号：219</w:t>
        <w:br/>
        <w:t>项目名称：2020-2021年分公司经营分析数据维护项目</w:t>
        <w:br/>
        <w:t>需求编号：234</w:t>
        <w:br/>
        <w:t>需求名称：酬金池报表数据更新202001</w:t>
        <w:br/>
        <w:t>实际消耗时间：1.6445</w:t>
        <w:br/>
        <w:t>需求提出人：廊坊分公司-市场经营部：吴亚丽</w:t>
        <w:br/>
        <w:t xml:space="preserve">需求详细信息：请将“经分系统-地市集市-地市应用-廊坊-渠道报表-酬金池月报表”代理商支取金额按附件内容进行更新（本月渠道未支取酬金池），联系电话13643166720 </w:t>
        <w:br/>
        <w:t>代码开发信息：更新报表码表和11月数据</w:t>
        <w:br/>
        <w:t>##################################################</w:t>
        <w:br/>
        <w:t>发现需求批次：2020Q1</w:t>
        <w:br/>
        <w:t>项目编号：219</w:t>
        <w:br/>
        <w:t>项目名称：2020-2021年分公司经营分析数据维护项目</w:t>
        <w:br/>
        <w:t>需求编号：82</w:t>
        <w:br/>
        <w:t>需求名称：关于地市集市报表增加统计宽带优惠的申请202001</w:t>
        <w:br/>
        <w:t>实际消耗时间：3.4012</w:t>
        <w:br/>
        <w:t>需求提出人：邢台市场经营部:周文娇</w:t>
        <w:br/>
        <w:t>需求详细信息：优化邢台宽带及电视报表添加优惠</w:t>
        <w:br/>
        <w:t>代码开发信息：邢台电视办理日清单、邢台宽带办理日清单——的相似需求如下：</w:t>
        <w:br/>
        <w:t>需求批次：2020Q1</w:t>
        <w:br/>
        <w:t>项目编号：219</w:t>
        <w:br/>
        <w:t>项目名称：2020-2021年分公司经营分析数据维护项目</w:t>
        <w:br/>
        <w:t>需求编号：360</w:t>
        <w:br/>
        <w:t>需求名称：关于地市集市报表增加统计电视优惠的申请202003</w:t>
        <w:br/>
        <w:t>实际消耗时间：1.6445</w:t>
        <w:br/>
        <w:t>需求提出人：邢台市场经营部:周文娇</w:t>
        <w:br/>
        <w:t>需求详细信息：优化邢台宽带报表添加优惠</w:t>
        <w:br/>
        <w:t>代码开发信息：邢台宽带办理日清单</w:t>
        <w:br/>
        <w:t>##################################################</w:t>
        <w:br/>
        <w:t>发现需求批次：2020Q1</w:t>
        <w:br/>
        <w:t>项目编号：219</w:t>
        <w:br/>
        <w:t>项目名称：2020-2021年分公司经营分析数据维护项目</w:t>
        <w:br/>
        <w:t>需求编号：86</w:t>
        <w:br/>
        <w:t>需求名称：以2019年归属客户调取营销部折扣折让后收入</w:t>
        <w:br/>
        <w:t>实际消耗时间：3.0</w:t>
        <w:br/>
        <w:t>需求提出人：张家口分公司-市场经营部:王冬晨</w:t>
        <w:br/>
        <w:t>需求详细信息：因2019年营销部超收激励数据需求，请协助以2019年7月客户归属的营销部为单位调取2018年9月-2019年12月营销部客户数、折扣折让后收入，不涉及客户明细。</w:t>
        <w:br/>
        <w:t>请协助调取以营销部为单位，2019年5月-12月，新增客户数及收入。</w:t>
        <w:br/>
        <w:t>以优惠后应收报表口径，增加市场、家庭、政企三类标识。</w:t>
        <w:br/>
        <w:t>代码开发信息：目标用户归属目标营销部收入情况——的相似需求如下：</w:t>
        <w:br/>
        <w:t>需求批次：2020Q1</w:t>
        <w:br/>
        <w:t>项目编号：219</w:t>
        <w:br/>
        <w:t>项目名称：2020-2021年分公司经营分析数据维护项目</w:t>
        <w:br/>
        <w:t>需求编号：271</w:t>
        <w:br/>
        <w:t>需求名称：指定客户按指定归属客户调取营销部折扣折让后收入</w:t>
        <w:br/>
        <w:t>实际消耗时间：4.0</w:t>
        <w:br/>
        <w:t>需求提出人：张家口分公司-市场经营部：王冬晨</w:t>
        <w:br/>
        <w:t>需求详细信息：因202020年营销部收入预测，请协助调取目标客户（2020年1月调整归属客户）归属的营销部为单位调取2018年9月-2019年12月营销部客户数、折扣折让后收入，不涉及客户明细。</w:t>
        <w:br/>
        <w:t>请协助调取目标客户以营销部为单位，2019年5月-12月，新增客户数及收入。</w:t>
        <w:br/>
        <w:t>代码开发信息：营销部收入统计数据</w:t>
        <w:br/>
        <w:t>需求批次：2020Q1</w:t>
        <w:br/>
        <w:t>项目编号：219</w:t>
        <w:br/>
        <w:t>项目名称：2020-2021年分公司经营分析数据维护项目</w:t>
        <w:br/>
        <w:t>需求编号：103</w:t>
        <w:br/>
        <w:t>需求名称：调取2018年度营销部收入</w:t>
        <w:br/>
        <w:t>实际消耗时间：3.0</w:t>
        <w:br/>
        <w:t>需求提出人：张家口分公司-市场经营部:王冬晨</w:t>
        <w:br/>
        <w:t>需求详细信息：因2019年营销部超收激励数据需求，请协助以2019年6月客户归属的营销部为单位调取2018年9月-2019年12月营销部客户数、折扣折让后收入，不涉及客户明细。</w:t>
        <w:br/>
        <w:t>请协助调取以营销部为单位，2019年5月-12月，新增客户数及收入。</w:t>
        <w:br/>
        <w:t>代码开发信息：目标用户归属目标营销部收入情况,新增用户归属营销部收入情况</w:t>
        <w:br/>
        <w:t>##################################################</w:t>
        <w:br/>
        <w:t>发现需求批次：2020Q1</w:t>
        <w:br/>
        <w:t>项目编号：219</w:t>
        <w:br/>
        <w:t>项目名称：2020-2021年分公司经营分析数据维护项目</w:t>
        <w:br/>
        <w:t>需求编号：97</w:t>
        <w:br/>
        <w:t>需求名称：调取12月份集团成员数据</w:t>
        <w:br/>
        <w:t>实际消耗时间：3.5</w:t>
        <w:br/>
        <w:t>需求提出人：市场经营部：王文伯</w:t>
        <w:br/>
        <w:t>需求详细信息：根据报表（路径：市场专区-客户-重点客户保拓月报表）筛选其中的廊坊政企拍照和非拍照数据全量清单，调取12月完全符合拍照客户保有和非拍照客户价值提升的清单。需求字段： subsid、2018年7-12月净ARPU平均值、当前归属县区、当前集团编码、当前集团等级、当前客户经理、近6月净ARPU平均值、当月是否在网、当月是否通信客户、当月是否政企成员、是否符合政企拍照保有口径、是否符合政企非拍照客户提升口径。</w:t>
        <w:br/>
        <w:t>代码开发信息：输出需求口径，导入用户数——的相似需求如下：</w:t>
        <w:br/>
        <w:t>需求批次：2020Q1</w:t>
        <w:br/>
        <w:t>项目编号：219</w:t>
        <w:br/>
        <w:t>项目名称：2020-2021年分公司经营分析数据维护项目</w:t>
        <w:br/>
        <w:t>需求编号：110</w:t>
        <w:br/>
        <w:t>需求名称：调取合约目标客户明细</w:t>
        <w:br/>
        <w:t>实际消耗时间：3.0</w:t>
        <w:br/>
        <w:t>需求提出人：市场经营部：王文伯</w:t>
        <w:br/>
        <w:t>需求详细信息：根据报表（路径：市场专区-客户-重点客户保拓月报表）筛选其中的廊坊政企拍照和非拍照数据全量清单，调取12月完全符合拍照客户保有和非拍照客户价值提升的清单。需求字段： subsid、2018年7-12月净ARPU平均值、当前归属县区、当前集团编码、当前集团等级、当前客户经理、近6月净ARPU平均值、当月是否在网、当月是否通信客户、当月是否政企成员、是否符合政企拍照保有口径、是否符合政企非拍照客户提升口径。</w:t>
        <w:br/>
        <w:t>代码开发信息：将目标客户推送至客户群</w:t>
        <w:br/>
        <w:t>需求批次：2020Q1</w:t>
        <w:br/>
        <w:t>项目编号：219</w:t>
        <w:br/>
        <w:t>项目名称：2020-2021年分公司经营分析数据维护项目</w:t>
        <w:br/>
        <w:t>需求编号：117</w:t>
        <w:br/>
        <w:t>需求名称：调取集团成员数据</w:t>
        <w:br/>
        <w:t>实际消耗时间：6.5</w:t>
        <w:br/>
        <w:t>需求提出人：市场经营部：王文伯</w:t>
        <w:br/>
        <w:t>需求详细信息：协助根据报表（路径：市场专区-客户-重点客户保拓月报表）筛选其中的廊坊政企拍照和非拍照数据全量清单，调取截止到12月份最新统计日期的数据，包含2个表：</w:t>
        <w:br/>
        <w:t xml:space="preserve">      1.完全符合拍照客户保有和非拍照客户价值提升的清单。需求字段： subsid、2018年7-12月净ARPU平均值、当前归属县区、当前集团编码、当前集团等级、当前客户经理、近6月净ARPU平均值、当月是否在网、当月是否通信客户、当月是否政企成员、是否符合政企拍照保有口径、是否符合政企非拍照客户提升口径。</w:t>
        <w:br/>
        <w:t xml:space="preserve">      2.不在客户管理器，但其他条件均已满足拍照客户保有和非拍照价值提升口径的清单。需求字段： subsid、2018年7-12月净ARPU平均值、常活动基站归属县区、入网县区、近6月净ARPU平均值、当月是否在网、当月是否通信客户。</w:t>
        <w:br/>
        <w:t>代码开发信息：输出需求口径，用户数</w:t>
        <w:br/>
        <w:t>##################################################</w:t>
        <w:br/>
        <w:t>发现需求批次：2020Q1</w:t>
        <w:br/>
        <w:t>项目编号：219</w:t>
        <w:br/>
        <w:t>项目名称：2020-2021年分公司经营分析数据维护项目</w:t>
        <w:br/>
        <w:t>需求编号：103</w:t>
        <w:br/>
        <w:t>需求名称：调取2018年度营销部收入</w:t>
        <w:br/>
        <w:t>实际消耗时间：3.0</w:t>
        <w:br/>
        <w:t>需求提出人：张家口分公司-市场经营部:王冬晨</w:t>
        <w:br/>
        <w:t>需求详细信息：因2019年营销部超收激励数据需求，请协助以2019年6月客户归属的营销部为单位调取2018年9月-2019年12月营销部客户数、折扣折让后收入，不涉及客户明细。</w:t>
        <w:br/>
        <w:t>请协助调取以营销部为单位，2019年5月-12月，新增客户数及收入。</w:t>
        <w:br/>
        <w:t>代码开发信息：目标用户归属目标营销部收入情况,新增用户归属营销部收入情况——的相似需求如下：</w:t>
        <w:br/>
        <w:t>需求批次：2020Q1</w:t>
        <w:br/>
        <w:t>项目编号：219</w:t>
        <w:br/>
        <w:t>项目名称：2020-2021年分公司经营分析数据维护项目</w:t>
        <w:br/>
        <w:t>需求编号：86</w:t>
        <w:br/>
        <w:t>需求名称：以2019年归属客户调取营销部折扣折让后收入</w:t>
        <w:br/>
        <w:t>实际消耗时间：3.0</w:t>
        <w:br/>
        <w:t>需求提出人：张家口分公司-市场经营部:王冬晨</w:t>
        <w:br/>
        <w:t>需求详细信息：因2019年营销部超收激励数据需求，请协助以2019年7月客户归属的营销部为单位调取2018年9月-2019年12月营销部客户数、折扣折让后收入，不涉及客户明细。</w:t>
        <w:br/>
        <w:t>请协助调取以营销部为单位，2019年5月-12月，新增客户数及收入。</w:t>
        <w:br/>
        <w:t>以优惠后应收报表口径，增加市场、家庭、政企三类标识。</w:t>
        <w:br/>
        <w:t>代码开发信息：目标用户归属目标营销部收入情况</w:t>
        <w:br/>
        <w:t>需求批次：2020Q1</w:t>
        <w:br/>
        <w:t>项目编号：219</w:t>
        <w:br/>
        <w:t>项目名称：2020-2021年分公司经营分析数据维护项目</w:t>
        <w:br/>
        <w:t>需求编号：271</w:t>
        <w:br/>
        <w:t>需求名称：指定客户按指定归属客户调取营销部折扣折让后收入</w:t>
        <w:br/>
        <w:t>实际消耗时间：4.0</w:t>
        <w:br/>
        <w:t>需求提出人：张家口分公司-市场经营部：王冬晨</w:t>
        <w:br/>
        <w:t>需求详细信息：因202020年营销部收入预测，请协助调取目标客户（2020年1月调整归属客户）归属的营销部为单位调取2018年9月-2019年12月营销部客户数、折扣折让后收入，不涉及客户明细。</w:t>
        <w:br/>
        <w:t>请协助调取目标客户以营销部为单位，2019年5月-12月，新增客户数及收入。</w:t>
        <w:br/>
        <w:t>代码开发信息：营销部收入统计数据</w:t>
        <w:br/>
        <w:t>需求批次：2020Q1</w:t>
        <w:br/>
        <w:t>项目编号：219</w:t>
        <w:br/>
        <w:t>项目名称：2020-2021年分公司经营分析数据维护项目</w:t>
        <w:br/>
        <w:t>需求编号：105</w:t>
        <w:br/>
        <w:t>需求名称：调取2019年度营销部收入</w:t>
        <w:br/>
        <w:t>实际消耗时间：3.0</w:t>
        <w:br/>
        <w:t>需求提出人：张家口分公司-市场经营部:王冬晨</w:t>
        <w:br/>
        <w:t>需求详细信息：</w:t>
        <w:br/>
        <w:t>因超收激励数据需求，请协助以2019年6月客户归属调取2019年1月-12月营销部客户数、收入及部分字段（见附件）</w:t>
        <w:br/>
        <w:t>因地市数据集市没有历史月度数据，请省公司协助调取，不涉及客户明细。</w:t>
        <w:br/>
        <w:t>代码开发信息：目标用户归属目标营销部收入情况</w:t>
        <w:br/>
        <w:t>##################################################</w:t>
        <w:br/>
        <w:t>发现需求批次：2020Q1</w:t>
        <w:br/>
        <w:t>项目编号：219</w:t>
        <w:br/>
        <w:t>项目名称：2020-2021年分公司经营分析数据维护项目</w:t>
        <w:br/>
        <w:t>需求编号：138</w:t>
        <w:br/>
        <w:t>需求名称：调取2020年10-11月全免优惠客户相关信息</w:t>
        <w:br/>
        <w:t>实际消耗时间：5.5</w:t>
        <w:br/>
        <w:t>需求提出人：市场经营部：仲娟</w:t>
        <w:br/>
        <w:t>需求详细信息：调取2020年10-11月两个月全免优惠客户的相关客户信息</w:t>
        <w:br/>
        <w:t>代码开发信息：调取2020年15-11月两个月全免优惠客户的相关客户套餐，出账，优惠相关信息——的相似需求如下：</w:t>
        <w:br/>
        <w:t>需求批次：2020Q1</w:t>
        <w:br/>
        <w:t>项目编号：219</w:t>
        <w:br/>
        <w:t>项目名称：2020-2021年分公司经营分析数据维护项目</w:t>
        <w:br/>
        <w:t>需求编号：317</w:t>
        <w:br/>
        <w:t>需求名称：调取2019年12月-2020年1月全免优惠客户相关信息</w:t>
        <w:br/>
        <w:t>实际消耗时间：2.0</w:t>
        <w:br/>
        <w:t>需求提出人：市场经营部：仲娟</w:t>
        <w:br/>
        <w:t>需求详细信息：调取2019年12月-2020年1月全免优惠客户相关信息</w:t>
        <w:br/>
        <w:t>代码开发信息：调取2019年12-2020年1月两个月全免优惠客户的相关客户套餐，出账，优惠相关信息</w:t>
        <w:br/>
        <w:t>##################################################</w:t>
        <w:br/>
        <w:t>发现需求批次：2020Q1</w:t>
        <w:br/>
        <w:t>项目编号：219</w:t>
        <w:br/>
        <w:t>项目名称：2020-2021年分公司经营分析数据维护项目</w:t>
        <w:br/>
        <w:t>需求编号：143</w:t>
        <w:br/>
        <w:t>需求名称：关于调取2019年12月份微信矩阵量化薪酬统计数据的申请</w:t>
        <w:br/>
        <w:t>实际消耗时间：2.0</w:t>
        <w:br/>
        <w:t>需求提出人：市场经营部：崔龙运</w:t>
        <w:br/>
        <w:t>需求详细信息：2019年12月份微信矩阵量化薪酬统计数据</w:t>
        <w:br/>
        <w:t>代码开发信息：提供的号码12月流量和地市信息——的相似需求如下：</w:t>
        <w:br/>
        <w:t>需求批次：2020Q1</w:t>
        <w:br/>
        <w:t>项目编号：219</w:t>
        <w:br/>
        <w:t>项目名称：2020-2021年分公司经营分析数据维护项目</w:t>
        <w:br/>
        <w:t>需求编号：205</w:t>
        <w:br/>
        <w:t>需求名称：关于调取2020年1-2月份微信矩阵量化薪酬统计数据的申请</w:t>
        <w:br/>
        <w:t>实际消耗时间：5.5</w:t>
        <w:br/>
        <w:t>需求提出人：市场经营部：崔龙运</w:t>
        <w:br/>
        <w:t>需求详细信息：关于调取2020年1-2月份微信矩阵量化薪酬统计数据的申请，1、被推荐客户的手机号码必须为本省号码，外省号码无效；</w:t>
        <w:br/>
        <w:t>2、被推荐客户的手机号码当月需要产生流量。</w:t>
        <w:br/>
        <w:t>代码开发信息：提供的号码1-2月流量和地市信息</w:t>
        <w:br/>
        <w:t>##################################################</w:t>
        <w:br/>
        <w:t>发现需求批次：2020Q1</w:t>
        <w:br/>
        <w:t>项目编号：219</w:t>
        <w:br/>
        <w:t>项目名称：2020-2021年分公司经营分析数据维护项目</w:t>
        <w:br/>
        <w:t>需求编号：152</w:t>
        <w:br/>
        <w:t>需求名称：申请调取截至1月31日和目云存储、收费智能固话到达数</w:t>
        <w:br/>
        <w:t>实际消耗时间：1.5</w:t>
        <w:br/>
        <w:t>需求提出人：市场经营部：董玉莲</w:t>
        <w:br/>
        <w:t>需求详细信息：申请调取截至1月31日和目云存储、收费智能固话到达数</w:t>
        <w:br/>
        <w:t>代码开发信息：地市、和目、智能固话、智能固话、和目</w:t>
        <w:br/>
        <w:t>——的相似需求如下：</w:t>
        <w:br/>
        <w:t>需求批次：2020Q1</w:t>
        <w:br/>
        <w:t>项目编号：219</w:t>
        <w:br/>
        <w:t>项目名称：2020-2021年分公司经营分析数据维护项目</w:t>
        <w:br/>
        <w:t>需求编号：44</w:t>
        <w:br/>
        <w:t>需求名称：申请调取截至12月31日和目云存储、收费智能固话到达数</w:t>
        <w:br/>
        <w:t>实际消耗时间：1.5</w:t>
        <w:br/>
        <w:t>需求提出人：市场经营部：董玉莲</w:t>
        <w:br/>
        <w:t>需求详细信息：调取截至12月31日和目云存储、收费智能固话到达数</w:t>
        <w:br/>
        <w:t>代码开发信息：地市、云存储到达客户数、智能固话到达客户数</w:t>
        <w:br/>
        <w:t>##################################################</w:t>
        <w:br/>
        <w:t>发现需求批次：2020Q1</w:t>
        <w:br/>
        <w:t>项目编号：219</w:t>
        <w:br/>
        <w:t>项目名称：2020-2021年分公司经营分析数据维护项目</w:t>
        <w:br/>
        <w:t>需求编号：171</w:t>
        <w:br/>
        <w:t>需求名称：关于调取廊坊地区未融合用户清单的申请</w:t>
        <w:br/>
        <w:t>实际消耗时间：3.0</w:t>
        <w:br/>
        <w:t>需求提出人：廊坊市场经营部：郭钰</w:t>
        <w:br/>
        <w:t>需求详细信息：为提升融合客户占比，有效应对携号转网，现申请调取廊坊地区未融合用户清单，针对该部分用户开展营销活动，实现有效捆绑</w:t>
        <w:br/>
        <w:t>代码开发信息：廊坊地区未融合用户清单——的相似需求如下：</w:t>
        <w:br/>
        <w:t>需求批次：2020Q1</w:t>
        <w:br/>
        <w:t>项目编号：219</w:t>
        <w:br/>
        <w:t>项目名称：2020-2021年分公司经营分析数据维护项目</w:t>
        <w:br/>
        <w:t>需求编号：302</w:t>
        <w:br/>
        <w:t>需求名称：关于调取廊坊地区未融合用户清单的申请2020.3.2</w:t>
        <w:br/>
        <w:t>实际消耗时间：3.5</w:t>
        <w:br/>
        <w:t>需求提出人：廊坊市场经营部：郭钰</w:t>
        <w:br/>
        <w:t>需求详细信息：为提升融合客户占比，有效应对携号转网，现申请调取廊坊地区未融合用户清单，针对该部分用户开展营销活动，实现有效捆绑。</w:t>
        <w:br/>
        <w:t>代码开发信息：廊坊地区未融合用户清单</w:t>
        <w:br/>
        <w:t>##################################################</w:t>
        <w:br/>
        <w:t>发现需求批次：2020Q1</w:t>
        <w:br/>
        <w:t>项目编号：219</w:t>
        <w:br/>
        <w:t>项目名称：2020-2021年分公司经营分析数据维护项目</w:t>
        <w:br/>
        <w:t>需求编号：197</w:t>
        <w:br/>
        <w:t>需求名称：微店邮寄方式销售号卡酬金配置需求</w:t>
        <w:br/>
        <w:t>实际消耗时间：3.4012</w:t>
        <w:br/>
        <w:t>需求提出人：市场经营部：仝建强</w:t>
        <w:br/>
        <w:t>需求详细信息：1、优化微店号卡中间报表，依据现有酬金标准，新增条件项，报表在自助分析平台上，名称：微店分销号卡酬金</w:t>
        <w:br/>
        <w:t>数据月报表。优化后报表模板见附件。</w:t>
        <w:br/>
        <w:t>2、结稠标准同现有实体渠道代理商放号酬金标准。</w:t>
        <w:br/>
        <w:t>3、代理商门补等酬金也要将微店邮寄方式销售的号卡数据统计在内。</w:t>
        <w:br/>
        <w:t>代码开发信息：微店邮寄方式销售号卡酬金配置需求——的相似需求如下：</w:t>
        <w:br/>
        <w:t>需求批次：2020Q1</w:t>
        <w:br/>
        <w:t>项目编号：219</w:t>
        <w:br/>
        <w:t>项目名称：2020-2021年分公司经营分析数据维护项目</w:t>
        <w:br/>
        <w:t>需求编号：203</w:t>
        <w:br/>
        <w:t>需求名称：申请调取拟投入一级电渠销售的号码信息202003</w:t>
        <w:br/>
        <w:t>实际消耗时间：2.5</w:t>
        <w:br/>
        <w:t>需求提出人：市场经营部：仝建强</w:t>
        <w:br/>
        <w:t>需求详细信息：1、优化微店号卡中间报表，依据现有酬金标准，新增条件项，报表在自助分析平台上，名称：微店分销号卡酬金</w:t>
        <w:br/>
        <w:t>数据月报表。优化后报表模板见附件。</w:t>
        <w:br/>
        <w:t>2、结稠标准同现有实体渠道代理商放号酬金标准。</w:t>
        <w:br/>
        <w:t>3、代理商门补等酬金也要将微店邮寄方式销售的号卡数据统计在内。</w:t>
        <w:br/>
        <w:t>代码开发信息：微店邮寄方式销售号卡酬金配置需求</w:t>
        <w:br/>
        <w:t>##################################################</w:t>
        <w:br/>
        <w:t>发现需求批次：2020Q1</w:t>
        <w:br/>
        <w:t>项目编号：219</w:t>
        <w:br/>
        <w:t>项目名称：2020-2021年分公司经营分析数据维护项目</w:t>
        <w:br/>
        <w:t>需求编号：246</w:t>
        <w:br/>
        <w:t>需求名称：调取余额</w:t>
        <w:br/>
        <w:t>实际消耗时间：1.0</w:t>
        <w:br/>
        <w:t>需求提出人：市场经营部：王文伯</w:t>
        <w:br/>
        <w:t>需求详细信息：调取余额</w:t>
        <w:br/>
        <w:t>代码开发信息：调取余额  字段：SUBS_ID  账户编码   余额——的相似需求如下：</w:t>
        <w:br/>
        <w:t>需求批次：2020Q1</w:t>
        <w:br/>
        <w:t>项目编号：219</w:t>
        <w:br/>
        <w:t>项目名称：2020-2021年分公司经营分析数据维护项目</w:t>
        <w:br/>
        <w:t>需求编号：213</w:t>
        <w:br/>
        <w:t>需求名称：调取余额54.9万客户</w:t>
        <w:br/>
        <w:t>实际消耗时间：1.5</w:t>
        <w:br/>
        <w:t>需求提出人：市场经营部：王文伯</w:t>
        <w:br/>
        <w:t>需求详细信息：调取余额54.9万客户</w:t>
        <w:br/>
        <w:t>代码开发信息：调取余额54.9万客户</w:t>
        <w:br/>
        <w:t>##################################################</w:t>
        <w:br/>
        <w:t>发现需求批次：2020Q1</w:t>
        <w:br/>
        <w:t>项目编号：219</w:t>
        <w:br/>
        <w:t>项目名称：2020-2021年分公司经营分析数据维护项目</w:t>
        <w:br/>
        <w:t>需求编号：249</w:t>
        <w:br/>
        <w:t>需求名称：请协助调取附件中的号码在2020年2月21日至3月6日是否到访过湖北、日本、韩国</w:t>
        <w:br/>
        <w:t>实际消耗时间：1.0</w:t>
        <w:br/>
        <w:t>需求提出人：业务支撑中心：李志松</w:t>
        <w:br/>
        <w:t>需求详细信息：请协助调取附件中的号码在2020年2月21日至3月6日是否到访过湖北、日本、韩国</w:t>
        <w:br/>
        <w:t>代码开发信息：调取附件中的号码在2020年2月21日至3月6日是否到访过湖北、日本、韩国——的相似需求如下：</w:t>
        <w:br/>
        <w:t>需求批次：2020Q1</w:t>
        <w:br/>
        <w:t>项目编号：219</w:t>
        <w:br/>
        <w:t>项目名称：2020-2021年分公司经营分析数据维护项目</w:t>
        <w:br/>
        <w:t>需求编号：256</w:t>
        <w:br/>
        <w:t>需求名称：请协助调取附件中的号码在2020年2月17日至3月2日是否到访过湖北、日本、韩国</w:t>
        <w:br/>
        <w:t>实际消耗时间：1.0</w:t>
        <w:br/>
        <w:t>需求提出人：业务支撑中心：李志松</w:t>
        <w:br/>
        <w:t>需求详细信息：请协助调取附件中的号码在2020年2月17日至3月2日是否到访过湖北、日本、韩国</w:t>
        <w:br/>
        <w:t>代码开发信息：调取附件中的号码在2020年2月17日至3月2日是否到访过湖北、日本、韩国</w:t>
        <w:br/>
        <w:t>需求批次：2020Q1</w:t>
        <w:br/>
        <w:t>项目编号：219</w:t>
        <w:br/>
        <w:t>项目名称：2020-2021年分公司经营分析数据维护项目</w:t>
        <w:br/>
        <w:t>需求编号：293</w:t>
        <w:br/>
        <w:t>需求名称：请协助调取附件中的号码在2020年2月15日至2月29日是否到访过湖北、日本、韩国</w:t>
        <w:br/>
        <w:t>实际消耗时间：1.5</w:t>
        <w:br/>
        <w:t>需求提出人：业务支撑中心：李志松</w:t>
        <w:br/>
        <w:t>需求详细信息：请协助调取附件中的号码在2020年2月15日至2月29日是否到访过湖北、日本、韩国</w:t>
        <w:br/>
        <w:t>代码开发信息：调取附件中的号码在2020年2月15日至2月29日是否到访过湖北、日本、韩国</w:t>
        <w:br/>
        <w:t>##################################################</w:t>
        <w:br/>
        <w:t>发现需求批次：2020Q1</w:t>
        <w:br/>
        <w:t>项目编号：219</w:t>
        <w:br/>
        <w:t>项目名称：2020-2021年分公司经营分析数据维护项目</w:t>
        <w:br/>
        <w:t>需求编号：286</w:t>
        <w:br/>
        <w:t>需求名称：2月17日-2月29日移动入网数据</w:t>
        <w:br/>
        <w:t>实际消耗时间：4.5</w:t>
        <w:br/>
        <w:t>需求提出人：市场经营部：张建丽</w:t>
        <w:br/>
        <w:t>需求详细信息：为入网对位分析，出2月份下半月移动数据，取2.17-2.29日</w:t>
        <w:br/>
        <w:t>代码开发信息：新入网用户入网套餐使用情况,新入网用户入网渠道情况,新入网用户区域类型情况,新入网用户所有套餐使用情况,新入网用户加入集团情况,新入网用户办理套餐接触渠道情况——的相似需求如下：</w:t>
        <w:br/>
        <w:t>需求批次：2020Q1</w:t>
        <w:br/>
        <w:t>项目编号：219</w:t>
        <w:br/>
        <w:t>项目名称：2020-2021年分公司经营分析数据维护项目</w:t>
        <w:br/>
        <w:t>需求编号：288</w:t>
        <w:br/>
        <w:t>需求名称：2月1日-16日移动入网数据</w:t>
        <w:br/>
        <w:t>实际消耗时间：4.0</w:t>
        <w:br/>
        <w:t>需求提出人：市场经营部：张建丽</w:t>
        <w:br/>
        <w:t>需求详细信息：为对标联通、电信外呼结果，出2月份上半月移动数据</w:t>
        <w:br/>
        <w:t>代码开发信息：新入网用户入网套餐使用情况,新入网用户入网渠道情况,新入网用户区域类型情况,新入网用户所有套餐使用情况,新入网用户加入集团情况,新入网用户办理套餐接触渠道情况</w:t>
        <w:br/>
        <w:t>需求批次：2020Q1</w:t>
        <w:br/>
        <w:t>项目编号：219</w:t>
        <w:br/>
        <w:t>项目名称：2020-2021年分公司经营分析数据维护项目</w:t>
        <w:br/>
        <w:t>需求编号：310</w:t>
        <w:br/>
        <w:t>需求名称：【转现场军威】1月整月移动新入网用户（指定套餐）的入网渠道、区域、参与的优惠</w:t>
        <w:br/>
        <w:t>实际消耗时间：3.5</w:t>
        <w:br/>
        <w:t>需求提出人：市场经营部：范艳婷</w:t>
        <w:br/>
        <w:t>需求详细信息：为对标联通、电信新入网相关信息</w:t>
        <w:br/>
        <w:t>代码开发信息：新入网用户入网套餐使用情况,新入网用户入网渠道情况,新入网用户区域类型情况,新入网用户所有套餐使用情况,新入网用户加入集团情况,新入网用户办理套餐接触渠道情况</w:t>
        <w:br/>
        <w:t>##################################################</w:t>
        <w:br/>
        <w:t>发现需求批次：2020Q1</w:t>
        <w:br/>
        <w:t>项目编号：219</w:t>
        <w:br/>
        <w:t>项目名称：2020-2021年分公司经营分析数据维护项目</w:t>
        <w:br/>
        <w:t>需求编号：342</w:t>
        <w:br/>
        <w:t>需求名称：申请修改唐山销售拓展部经理掌上通APP权限</w:t>
        <w:br/>
        <w:t>实际消耗时间：0.5</w:t>
        <w:br/>
        <w:t>需求提出人：檀峥</w:t>
        <w:br/>
        <w:t>需求详细信息：市场简报中“4G客户”报表调整如下：</w:t>
        <w:br/>
        <w:t>1）到达客户改成参照报表中的“使用4G网络或产生VOLTE主叫客户数”；</w:t>
        <w:br/>
        <w:t>2）月净增改成减去上月底最后一天到达值；</w:t>
        <w:br/>
        <w:t>3）年净增在每年1月的时候减去去年年底最后一天到达值，其余月份减去去年最后一个月值；</w:t>
        <w:br/>
        <w:t>4）去掉净增环比；</w:t>
        <w:br/>
        <w:t>5）同步修改口径说明；</w:t>
        <w:br/>
        <w:t>6）渗透率的分母如果上月没有值就取上上月；</w:t>
        <w:br/>
        <w:t>存量运营中“4G客户”报表调整成和市场简报中“4G客户”报表口径一样，同样要修改口径说明。</w:t>
        <w:br/>
        <w:t>代码开发信息：掌上通领导彩信权限删除；掌上通领导彩信权限添加——的相似需求如下：</w:t>
        <w:br/>
        <w:t>需求批次：2020Q1</w:t>
        <w:br/>
        <w:t>项目编号：219</w:t>
        <w:br/>
        <w:t>项目名称：2020-2021年分公司经营分析数据维护项目</w:t>
        <w:br/>
        <w:t>需求编号：341</w:t>
        <w:br/>
        <w:t>需求名称：掌上通客户报表优化</w:t>
        <w:br/>
        <w:t>实际消耗时间：4.8228</w:t>
        <w:br/>
        <w:t>需求提出人：檀峥</w:t>
        <w:br/>
        <w:t>需求详细信息：市场简报中“4G客户”报表调整如下：</w:t>
        <w:br/>
        <w:t>1）到达客户改成参照报表中的“使用4G网络或产生VOLTE主叫客户数”；</w:t>
        <w:br/>
        <w:t>2）月净增改成减去上月底最后一天到达值；</w:t>
        <w:br/>
        <w:t>3）年净增在每年1月的时候减去去年年底最后一天到达值，其余月份减去去年最后一个月值；</w:t>
        <w:br/>
        <w:t>4）去掉净增环比；</w:t>
        <w:br/>
        <w:t>5）同步修改口径说明；</w:t>
        <w:br/>
        <w:t>6）渗透率的分母如果上月没有值就取上上月；</w:t>
        <w:br/>
        <w:t>存量运营中“4G客户”报表调整成和市场简报中“4G客户”报表口径一样，同样要修改口径说明。</w:t>
        <w:br/>
        <w:t>代码开发信息：优化报表后台表对应的数据库脚本，用于在前台展示；市场简报中4G客户在掌上通的展示优化；存量运营中4G客户在掌上通的展示优化</w:t>
        <w:br/>
        <w:t>##################################################</w:t>
        <w:br/>
        <w:t>发现需求批次：2020Q1</w:t>
        <w:br/>
        <w:t>项目编号：219</w:t>
        <w:br/>
        <w:t>项目名称：2020-2021年分公司经营分析数据维护项目</w:t>
        <w:br/>
        <w:t>需求编号：361</w:t>
        <w:br/>
        <w:t>需求名称：调取重点客户保拓日表明细</w:t>
        <w:br/>
        <w:t>实际消耗时间：2.5</w:t>
        <w:br/>
        <w:t>需求提出人：张家口分公司 - 市场经营部：赵萌</w:t>
        <w:br/>
        <w:t>需求详细信息：调取重点客户保拓日表明细</w:t>
        <w:br/>
        <w:t>代码开发信息：重点客户保拓日表客户表客户套餐、折后净消费等情况汇总——的相似需求如下：</w:t>
        <w:br/>
        <w:t>需求批次：2020Q1</w:t>
        <w:br/>
        <w:t>项目编号：219</w:t>
        <w:br/>
        <w:t>项目名称：2020-2021年分公司经营分析数据维护项目</w:t>
        <w:br/>
        <w:t>需求编号：257</w:t>
        <w:br/>
        <w:t>需求名称：调取重点客户保拓日表/月表明细</w:t>
        <w:br/>
        <w:t>实际消耗时间：3.0</w:t>
        <w:br/>
        <w:t>需求提出人：张家口分公司 - 市场经营部：赵萌</w:t>
        <w:br/>
        <w:t>需求详细信息：调取重点客户保拓日表/月表明细</w:t>
        <w:br/>
        <w:t>代码开发信息：重点客户保拓日表、1月和2月月表客户表客户套餐、折后净消费等情况汇总</w:t>
        <w:br/>
        <w:t>##################################################</w:t>
        <w:br/>
        <w:t>发现需求批次：2020Q1</w:t>
        <w:br/>
        <w:t>项目编号：220</w:t>
        <w:br/>
        <w:t>项目名称：BASS应用维护与需求开发</w:t>
        <w:br/>
        <w:t>需求编号：6</w:t>
        <w:br/>
        <w:t>需求名称：[河北省公司 - 政企客户部]关于调取12月省管集团信息化产品累计收入的申请（请转华为冀雷刚处理）</w:t>
        <w:br/>
        <w:t>实际消耗时间：2.0</w:t>
        <w:br/>
        <w:t>需求提出人：杨雨凡</w:t>
        <w:br/>
        <w:t>需求详细信息：1、请按照11月信息化收入统计口径更新12月底的累计收入数据。（通信和信息化产品收入是指纳入统计范围的通信和信息化产品所产生的收入之和，纳入统计的集团客户包括A、B、C、D类，统计周期末处于“在网”状态，为剔除折让后不含税收入。）</w:t>
        <w:br/>
        <w:t>2、最新省管清单见附件，请按照此清单出收入数据。</w:t>
        <w:br/>
        <w:t>代码开发信息：调取12月省管集团信息化产品累计收入——的相似需求如下：</w:t>
        <w:br/>
        <w:t>需求批次：2020Q1</w:t>
        <w:br/>
        <w:t>项目编号：220</w:t>
        <w:br/>
        <w:t>项目名称：BASS应用维护与需求开发</w:t>
        <w:br/>
        <w:t>需求编号：221</w:t>
        <w:br/>
        <w:t>需求名称：[河北省公司 - 政企客户部]关于调取2月省管集团信息化产品累计收入的申请（请转华为冀雷刚处理）</w:t>
        <w:br/>
        <w:t>实际消耗时间：2.0</w:t>
        <w:br/>
        <w:t>需求提出人：杨雨凡</w:t>
        <w:br/>
        <w:t>需求详细信息：1、请按照1月信息化收入统计口径更新2月底的累计收入数据。（通信和信息化产品收入是指纳入统计范围的通信和信息化产品所产生的收入之和，纳入统计的集团客户包括A、B、C、D类，统计周期末处于“在网”状态，为剔除折让后不含税收入。）</w:t>
        <w:br/>
        <w:t>2、最新省管清单见附件，请按照此清单出收入数据。</w:t>
        <w:br/>
        <w:t>代码开发信息：调取2月省管集团信息化产品累计收入</w:t>
        <w:br/>
        <w:t>需求批次：2020Q1</w:t>
        <w:br/>
        <w:t>项目编号：220</w:t>
        <w:br/>
        <w:t>项目名称：BASS应用维护与需求开发</w:t>
        <w:br/>
        <w:t>需求编号：7</w:t>
        <w:br/>
        <w:t>需求名称：[河北省公司 - 政企客户部]关于调取1月省管集团信息化产品累计收入的申请（请转华为冀雷刚处理）</w:t>
        <w:br/>
        <w:t>实际消耗时间：2.0</w:t>
        <w:br/>
        <w:t>需求提出人：杨雨凡</w:t>
        <w:br/>
        <w:t>需求详细信息：请按照12月信息化收入统计口径更新1月底的累计收入数据。（通信和信息化产品收入是指纳入统计范围的通信和信息化产品所产生的收入之和，纳入统计的集团客户包括A、B、C、D类，统计周期末处于“在网”状态，为剔除折让后不含税收入。）</w:t>
        <w:br/>
        <w:t>代码开发信息：调取1月省管集团信息化产品累计收入</w:t>
        <w:br/>
        <w:t>##################################################</w:t>
        <w:br/>
        <w:t>发现需求批次：2020Q1</w:t>
        <w:br/>
        <w:t>项目编号：220</w:t>
        <w:br/>
        <w:t>项目名称：BASS应用维护与需求开发</w:t>
        <w:br/>
        <w:t>需求编号：50</w:t>
        <w:br/>
        <w:t>需求名称：[河北省公司 - 品质管理部]请协助调取专线及企宽实时12月-2月开通联系人信息</w:t>
        <w:br/>
        <w:t>实际消耗时间：2.0</w:t>
        <w:br/>
        <w:t>需求提出人：张云剑</w:t>
        <w:br/>
        <w:t>需求详细信息：2月计划开展专线和企宽外呼调研，请协助调取专线及企宽建单联系人信息，统计模板见附件。</w:t>
        <w:br/>
        <w:t>代码开发信息：协助调取专线及企宽建单联系人信息——的相似需求如下：</w:t>
        <w:br/>
        <w:t>需求批次：2020Q1</w:t>
        <w:br/>
        <w:t>项目编号：220</w:t>
        <w:br/>
        <w:t>项目名称：BASS应用维护与需求开发</w:t>
        <w:br/>
        <w:t>需求编号：4</w:t>
        <w:br/>
        <w:t>需求名称：[河北省公司 - 品质管理部]请协助调取19年及20年开通专线及企宽的集团联系人信息</w:t>
        <w:br/>
        <w:t>实际消耗时间：3.0</w:t>
        <w:br/>
        <w:t>需求提出人：张云剑</w:t>
        <w:br/>
        <w:t>需求详细信息：请协助调取19年全年及20年1-2月开通专线及企宽的集团管理器中联系人信息，统计模板见附件。</w:t>
        <w:br/>
        <w:t>代码开发信息：调取数据明细</w:t>
        <w:br/>
        <w:t>##################################################</w:t>
        <w:br/>
        <w:t>发现需求批次：2020Q1</w:t>
        <w:br/>
        <w:t>项目编号：220</w:t>
        <w:br/>
        <w:t>项目名称：BASS应用维护与需求开发</w:t>
        <w:br/>
        <w:t>需求编号：57</w:t>
        <w:br/>
        <w:t>需求名称：[河北省公司 - 市场经营部]申请调取2017年产生积分目前余额大于0的客户清单</w:t>
        <w:br/>
        <w:t>实际消耗时间：4.5</w:t>
        <w:br/>
        <w:t>需求提出人：王华</w:t>
        <w:br/>
        <w:t>需求详细信息：申请调取2017年产生积分目前余额大于0的客户清单</w:t>
        <w:br/>
        <w:t>代码开发信息：地市，用户标识，积分余额——的相似需求如下：</w:t>
        <w:br/>
        <w:t>需求批次：2020Q1</w:t>
        <w:br/>
        <w:t>项目编号：220</w:t>
        <w:br/>
        <w:t>项目名称：BASS应用维护与需求开发</w:t>
        <w:br/>
        <w:t>需求编号：58</w:t>
        <w:br/>
        <w:t>需求名称：[河北省公司 - 市场经营部]申请调取19年重点拍照客户明细数据</w:t>
        <w:br/>
        <w:t>实际消耗时间：6.0</w:t>
        <w:br/>
        <w:t>需求提出人：王华</w:t>
        <w:br/>
        <w:t>需求详细信息：申请调取2017年产生积分目前余额大于0的客户清单</w:t>
        <w:br/>
        <w:t>代码开发信息：地市，用户标识，积分余额</w:t>
        <w:br/>
        <w:t>##################################################</w:t>
        <w:br/>
        <w:t>发现需求批次：2020Q1</w:t>
        <w:br/>
        <w:t>项目编号：220</w:t>
        <w:br/>
        <w:t>项目名称：BASS应用维护与需求开发</w:t>
        <w:br/>
        <w:t>需求编号：112</w:t>
        <w:br/>
        <w:t>需求名称：[河北省公司 - 市场经营部]请协助调取智能网关下挂上网设备数</w:t>
        <w:br/>
        <w:t>实际消耗时间：3.5</w:t>
        <w:br/>
        <w:t>需求提出人：牛颖</w:t>
        <w:br/>
        <w:t>需求详细信息：为便于分析春节期间，宽带客户通过WiFi上网情况，现已安装2H2C插件客户可精准识别下挂设备类型。现申请调取已安装2H2C插件客户，12月1日-2月2日，智能网关下挂设备个数及通过WiFi上网手机客户数。</w:t>
        <w:br/>
        <w:t>代码开发信息：调取已安装2H2C插件客户，12月1日-2月2日，智能网关下挂设备个数及通过WiFi上网手机客户数——的相似需求如下：</w:t>
        <w:br/>
        <w:t>需求批次：2020Q1</w:t>
        <w:br/>
        <w:t>项目编号：220</w:t>
        <w:br/>
        <w:t>项目名称：BASS应用维护与需求开发</w:t>
        <w:br/>
        <w:t>需求编号：113</w:t>
        <w:br/>
        <w:t>需求名称：[河北省公司 - 市场经营部]上报集团数据临时统计（宽带电视部分）</w:t>
        <w:br/>
        <w:t>实际消耗时间：3.5</w:t>
        <w:br/>
        <w:t>需求提出人：牛颖</w:t>
        <w:br/>
        <w:t>需求详细信息：为便于分析春节期间，宽带客户通过WiFi上网情况，现已安装2H2C插件客户可精准识别下挂设备类型。现申请调取已安装2H2C插件客户，12月1日-2月2日，智能网关下挂设备个数及通过WiFi上网手机客户数。</w:t>
        <w:br/>
        <w:t>代码开发信息：调取已安装2H2C插件客户，12月1日-2月2日，智能网关下挂设备个数及通过WiFi上网手机客户数</w:t>
        <w:br/>
        <w:t>##################################################</w:t>
        <w:br/>
        <w:t>发现需求批次：2020Q1</w:t>
        <w:br/>
        <w:t>项目编号：220</w:t>
        <w:br/>
        <w:t>项目名称：BASS应用维护与需求开发</w:t>
        <w:br/>
        <w:t>需求编号：154</w:t>
        <w:br/>
        <w:t>需求名称：[河北省公司 - 品质管理部]请协助调取政企实时评测数据</w:t>
        <w:br/>
        <w:t>实际消耗时间：3.0</w:t>
        <w:br/>
        <w:t>需求提出人：张云剑</w:t>
        <w:br/>
        <w:t>需求详细信息：请协助调取2020年1月1日-1月31日，2月1日-2月16日政企重要业务场景实时评测数据，统计模板见附件。</w:t>
        <w:br/>
        <w:t>代码开发信息：调取2020年1月1日-1月31日，2月1日-2月16日政企重要业务场景实时评测数据——的相似需求如下：</w:t>
        <w:br/>
        <w:t>需求批次：2020Q1</w:t>
        <w:br/>
        <w:t>项目编号：220</w:t>
        <w:br/>
        <w:t>项目名称：BASS应用维护与需求开发</w:t>
        <w:br/>
        <w:t>需求编号：155</w:t>
        <w:br/>
        <w:t>需求名称：[河北省公司 - 品质管理部]请协助调取政企实时评测数据的申请</w:t>
        <w:br/>
        <w:t>实际消耗时间：5.0</w:t>
        <w:br/>
        <w:t>需求提出人：张云剑</w:t>
        <w:br/>
        <w:t>需求详细信息：请协助调取2月1日-2月19日（调取日期的前一日）政企重要业务场景实时评测数据，统计模板见附件。</w:t>
        <w:br/>
        <w:t>代码开发信息：调取2月1日-2月19日（调取日期的前一日）政企重要业务场景实时评测数据</w:t>
        <w:br/>
        <w:t>##################################################</w:t>
        <w:br/>
        <w:t>发现需求批次：2020Q1</w:t>
        <w:br/>
        <w:t>项目编号：220</w:t>
        <w:br/>
        <w:t>项目名称：BASS应用维护与需求开发</w:t>
        <w:br/>
        <w:t>需求编号：161</w:t>
        <w:br/>
        <w:t>需求名称：[河北省公司 - 品质管理部]调取省内满意度调研2019年四季度客户属性</w:t>
        <w:br/>
        <w:t>实际消耗时间：22.0</w:t>
        <w:br/>
        <w:t>需求提出人：张珊</w:t>
        <w:br/>
        <w:t>需求详细信息：为了分析深挖满意度调研不满原因，需调研客户相关属性</w:t>
        <w:br/>
        <w:t>代码开发信息：为了分析深挖满意度调研不满原因，需调研客户相关属性——的相似需求如下：</w:t>
        <w:br/>
        <w:t>需求批次：2020Q1</w:t>
        <w:br/>
        <w:t>项目编号：220</w:t>
        <w:br/>
        <w:t>项目名称：BASS应用维护与需求开发</w:t>
        <w:br/>
        <w:t>需求编号：84</w:t>
        <w:br/>
        <w:t>需求名称：[河北省公司 - 品质管理部]调取1月份省内满意度调研全量客户属性需求</w:t>
        <w:br/>
        <w:t>实际消耗时间：15.0</w:t>
        <w:br/>
        <w:t>需求提出人：张珊</w:t>
        <w:br/>
        <w:t>需求详细信息：为分析客户不满原因，需调取满意度调研客户属性。</w:t>
        <w:br/>
        <w:t>代码开发信息：调取数据明细</w:t>
        <w:br/>
        <w:t>##################################################</w:t>
        <w:br/>
        <w:t>发现需求批次：2020Q1</w:t>
        <w:br/>
        <w:t>项目编号：220</w:t>
        <w:br/>
        <w:t>项目名称：BASS应用维护与需求开发</w:t>
        <w:br/>
        <w:t>需求编号：181</w:t>
        <w:br/>
        <w:t>需求名称：[河北省公司-市场经营部]申请调取全球通1月月报（转宋佳盟）</w:t>
        <w:br/>
        <w:t>实际消耗时间：19.5</w:t>
        <w:br/>
        <w:t>需求提出人：宋晓</w:t>
        <w:br/>
        <w:t>需求详细信息：申请调取全球通1月月报</w:t>
        <w:br/>
        <w:t>代码开发信息：调取全球通1月月报——的相似需求如下：</w:t>
        <w:br/>
        <w:t>需求批次：2020Q1</w:t>
        <w:br/>
        <w:t>项目编号：220</w:t>
        <w:br/>
        <w:t>项目名称：BASS应用维护与需求开发</w:t>
        <w:br/>
        <w:t>需求编号：182</w:t>
        <w:br/>
        <w:t>需求名称：[河北省公司-市场经营部]申请调取全球通2月</w:t>
        <w:br/>
        <w:t>实际消耗时间：11.5</w:t>
        <w:br/>
        <w:t>需求提出人：宋晓</w:t>
        <w:br/>
        <w:t>需求详细信息：申请调取全球通2月月报</w:t>
        <w:br/>
        <w:t>代码开发信息：申请调取全球通2月月报</w:t>
        <w:br/>
        <w:t>##################################################</w:t>
        <w:br/>
        <w:t>发现需求批次：2020Q1</w:t>
        <w:br/>
        <w:t>项目编号：220</w:t>
        <w:br/>
        <w:t>项目名称：BASS应用维护与需求开发</w:t>
        <w:br/>
        <w:t>需求编号：183</w:t>
        <w:br/>
        <w:t>需求名称：[河北省公司-市场经营部]【To佳盟】关于统计升档营销目标客户的需求</w:t>
        <w:br/>
        <w:t>实际消耗时间：7.0</w:t>
        <w:br/>
        <w:t>需求提出人：朱云龙</w:t>
        <w:br/>
        <w:t>需求详细信息：请协助更新套餐升档营销精准目标客户，具体口径建附件。</w:t>
        <w:br/>
        <w:t>代码开发信息：更新套餐升档营销精准目标客户——的相似需求如下：</w:t>
        <w:br/>
        <w:t>需求批次：2020Q1</w:t>
        <w:br/>
        <w:t>项目编号：220</w:t>
        <w:br/>
        <w:t>项目名称：BASS应用维护与需求开发</w:t>
        <w:br/>
        <w:t>需求编号：140</w:t>
        <w:br/>
        <w:t>需求名称：[河北省公司-市场经营部]【To天嘉】关于统计套餐升档精准营销目标客户的需求</w:t>
        <w:br/>
        <w:t>实际消耗时间：14.0</w:t>
        <w:br/>
        <w:t>需求提出人：朱云龙</w:t>
        <w:br/>
        <w:t>需求详细信息：请协助统计套餐升档精准营销目标客户，具体口径详见附件。</w:t>
        <w:br/>
        <w:t>代码开发信息：统计套餐升档精准营销目标客户</w:t>
        <w:br/>
        <w:t>##################################################</w:t>
        <w:br/>
        <w:t>发现需求批次：2020Q1</w:t>
        <w:br/>
        <w:t>项目编号：224</w:t>
        <w:br/>
        <w:t>项目名称：业务支撑系统应用需求变更</w:t>
        <w:br/>
        <w:t>需求编号：43</w:t>
        <w:br/>
        <w:t>需求名称：关于通过人证比对接口核对用户信息的需求</w:t>
        <w:br/>
        <w:t>实际消耗时间：14.0</w:t>
        <w:br/>
        <w:t>需求提出人：市场经营部：刘莉</w:t>
        <w:br/>
        <w:t>需求详细信息：核心业务逻辑：</w:t>
        <w:br/>
        <w:t>一、营业前台新增一个功能“批量信息校验”</w:t>
        <w:br/>
        <w:t>1、界面批量导入用户号码，按用户号码查出客户名称和证件号码，后生成文件将文件传给在线公司，在线公司比对后会生成一个反馈文件，反馈证件号码和客户名称是否比对通过</w:t>
        <w:br/>
        <w:t>说明：（1）文件传送接口见《批量查验接口文档v1.0.docx》中的1.1.3.2.1     实名认证真实性查验批量查验文件（batchverify）</w:t>
        <w:br/>
        <w:t xml:space="preserve">        （2）界面上要写明文件格式及支持一次导入多少行的要求，并且要把以下内容在界面上进行展示（为了让操作人员知道反馈结果的中文意思）</w:t>
        <w:br/>
        <w:t xml:space="preserve">            查验结果：</w:t>
        <w:br/>
        <w:t xml:space="preserve">              0 一致，</w:t>
        <w:br/>
        <w:t xml:space="preserve">             1证件信息不存在 ，</w:t>
        <w:br/>
        <w:t xml:space="preserve">             2姓名与身份证号不符，</w:t>
        <w:br/>
        <w:t xml:space="preserve">            3数据格式不正确，</w:t>
        <w:br/>
        <w:t xml:space="preserve">            4查验异常</w:t>
        <w:br/>
        <w:t xml:space="preserve">    （3）不用校验导入的号码与操作人员工作的归属关系，即导入哪些号码就查查验哪些号码，如果是表里没有的号码，那么名户名称那就写成“查询失败”</w:t>
        <w:br/>
        <w:t>文件上传的主机地址，用户名，密码，文件目录如下：</w:t>
        <w:br/>
        <w:t>主机地址：10.254.42.249 1160</w:t>
        <w:br/>
        <w:t>用户名：ftp4511</w:t>
        <w:br/>
        <w:t>密码：A!)Lz2m0</w:t>
        <w:br/>
        <w:t>文件目录：incoming/file_interface/10085/pic</w:t>
        <w:br/>
        <w:t>2、在线公司反馈的文件要能在界面进行展示，并且要支持导出</w:t>
        <w:br/>
        <w:t>说明：（1）反馈文件接口见《批量查验接口文档v1.0.docx》中的1.1.3.2.2      实名认证批量查验反馈文件（batchverifyback）</w:t>
        <w:br/>
        <w:t>代码开发信息：3815批量信息校验页面、批量查验实名认证文件上传接口、批量查验实名认证真实性结果反馈接口、——的相似需求如下：</w:t>
        <w:br/>
        <w:t>需求批次：2020Q1</w:t>
        <w:br/>
        <w:t>项目编号：224</w:t>
        <w:br/>
        <w:t>项目名称：业务支撑系统应用需求变更</w:t>
        <w:br/>
        <w:t>需求编号：124</w:t>
        <w:br/>
        <w:t>需求名称：关于配合广州和零售系统提供接口需求的函50（副卡变更资费冲正）</w:t>
        <w:br/>
        <w:t>实际消耗时间：18.0</w:t>
        <w:br/>
        <w:t>需求提出人：市场经营部：刘庆欣</w:t>
        <w:br/>
        <w:t>需求详细信息：核心业务逻辑：</w:t>
        <w:br/>
        <w:t>一、营业前台新增一个功能“批量信息校验”</w:t>
        <w:br/>
        <w:t>1、界面批量导入用户号码，按用户号码查出客户名称和证件号码，后生成文件将文件传给在线公司，在线公司比对后会生成一个反馈文件，反馈证件号码和客户名称是否比对通过</w:t>
        <w:br/>
        <w:t>说明：（1）文件传送接口见《批量查验接口文档v1.0.docx》中的1.1.3.2.1     实名认证真实性查验批量查验文件（batchverify）</w:t>
        <w:br/>
        <w:t xml:space="preserve">        （2）界面上要写明文件格式及支持一次导入多少行的要求，并且要把以下内容在界面上进行展示（为了让操作人员知道反馈结果的中文意思）</w:t>
        <w:br/>
        <w:t xml:space="preserve">            查验结果：</w:t>
        <w:br/>
        <w:t xml:space="preserve">              0 一致，</w:t>
        <w:br/>
        <w:t xml:space="preserve">             1证件信息不存在 ，</w:t>
        <w:br/>
        <w:t xml:space="preserve">             2姓名与身份证号不符，</w:t>
        <w:br/>
        <w:t xml:space="preserve">            3数据格式不正确，</w:t>
        <w:br/>
        <w:t xml:space="preserve">            4查验异常</w:t>
        <w:br/>
        <w:t xml:space="preserve">    （3）不用校验导入的号码与操作人员工作的归属关系，即导入哪些号码就查查验哪些号码，如果是表里没有的号码，那么名户名称那就写成“查询失败”</w:t>
        <w:br/>
        <w:t>文件上传的主机地址，用户名，密码，文件目录如下：</w:t>
        <w:br/>
        <w:t>主机地址：10.254.42.249 1160</w:t>
        <w:br/>
        <w:t>用户名：ftp4511</w:t>
        <w:br/>
        <w:t>密码：A!)Lz2m0</w:t>
        <w:br/>
        <w:t>文件目录：incoming/file_interface/10085/pic</w:t>
        <w:br/>
        <w:t>2、在线公司反馈的文件要能在界面进行展示，并且要支持导出</w:t>
        <w:br/>
        <w:t>说明：（1）反馈文件接口见《批量查验接口文档v1.0.docx》中的1.1.3.2.2      实名认证批量查验反馈文件（batchverifyback）</w:t>
        <w:br/>
        <w:t>代码开发信息：1090商品受理 、主资费预约取消、普通开户、</w:t>
        <w:br/>
        <w:t>##################################################</w:t>
        <w:br/>
        <w:t>发现需求批次：2020Q1</w:t>
        <w:br/>
        <w:t>项目编号：236</w:t>
        <w:br/>
        <w:t>项目名称：海南中心2019-2021年智能终端，云详单等五系统日常需求服务框架合同-NGBASS</w:t>
        <w:br/>
        <w:t>需求编号：1</w:t>
        <w:br/>
        <w:t>需求名称：REQ201901210008：海南移动20周年感恩客户存费送费活动监控手机经分报表需求</w:t>
        <w:br/>
        <w:t>实际消耗时间：5.3115</w:t>
        <w:br/>
        <w:t>需求提出人：市场经营部：廖丽雅</w:t>
        <w:br/>
        <w:t>需求详细信息：请按要求新增报表</w:t>
        <w:br/>
        <w:t>代码开发信息：新增20周年感恩客户存放送费活动报表——的相似需求如下：</w:t>
        <w:br/>
        <w:t>需求批次：2020Q1</w:t>
        <w:br/>
        <w:t>项目编号：236</w:t>
        <w:br/>
        <w:t>项目名称：海南中心2019-2021年智能终端，云详单等五系统日常需求服务框架合同-NGBASS</w:t>
        <w:br/>
        <w:t>需求编号：15</w:t>
        <w:br/>
        <w:t>需求名称：REQ201910110002：20周年感恩客户整合营销活动手机经分报表开发</w:t>
        <w:br/>
        <w:t>实际消耗时间：5.3115</w:t>
        <w:br/>
        <w:t>需求提出人：市场经营部：廖丽雅</w:t>
        <w:br/>
        <w:t>需求详细信息：请按要求新增报表</w:t>
        <w:br/>
        <w:t>代码开发信息：新增20周年感恩客户整合营销活动报表</w:t>
        <w:br/>
        <w:t>##################################################</w:t>
        <w:br/>
        <w:t>发现需求批次：2020Q1</w:t>
        <w:br/>
        <w:t>项目编号：263</w:t>
        <w:br/>
        <w:t>项目名称：IT需求开发管理平台</w:t>
        <w:br/>
        <w:t>需求编号：4</w:t>
        <w:br/>
        <w:t>需求名称：集团需求管理系统对接接口开发需求</w:t>
        <w:br/>
        <w:t>实际消耗时间：37.3</w:t>
        <w:br/>
        <w:t>需求提出人：新业务开发室：王福隆</w:t>
        <w:br/>
        <w:t>需求详细信息：为满足本省可在集团需求管理平台进行工作量结算，本省在需求创建、任务单下发、任务单上线、需求或任务单废弃的这四个阶段以及任务要求完成时间修改时，实时推送需求数据至集团需求管理平台</w:t>
        <w:br/>
        <w:t>代码开发信息：功能点一：添加任务要求结束时间接口</w:t>
        <w:br/>
        <w:t>功能点二：需求创建信息上报集团接口</w:t>
        <w:br/>
        <w:t>功能点三：任务单下发信息上报集团接口</w:t>
        <w:br/>
        <w:t>功能点四：任务单反馈信息上报集团接口</w:t>
        <w:br/>
        <w:t>功能点五：附件压缩zip包</w:t>
        <w:br/>
        <w:t>功能点六：使用FTP协议上传附件                                                                功能点七：接口方式设计、加密                                                                     功能点八：省内BOSS任务单添加接口必填字段                                                                   功能点九：省内集团任务单添加接口必填字段                                                                              功能点十：省内其他任务单添加接口必填字段                                                       功能点十一：省内客服任务单添加接口必填字段 ——的相似需求如下：</w:t>
        <w:br/>
        <w:t>需求批次：2020Q1</w:t>
        <w:br/>
        <w:t>项目编号：263</w:t>
        <w:br/>
        <w:t>项目名称：IT需求开发管理平台</w:t>
        <w:br/>
        <w:t>需求编号：7</w:t>
        <w:br/>
        <w:t>需求名称：集团需求管理系统联调开发需求</w:t>
        <w:br/>
        <w:t>实际消耗时间：52.7</w:t>
        <w:br/>
        <w:t>需求提出人：新业务开发室：王福隆</w:t>
        <w:br/>
        <w:t>需求详细信息：与集团联调上传接口，根据实际情况更新接口代码</w:t>
        <w:br/>
        <w:t>代码开发信息：功能点一：添加任务要求结束时间</w:t>
        <w:br/>
        <w:t>功能点二：需求创建信息上报集团</w:t>
        <w:br/>
        <w:t>功能点三：任务单下发信息上报集团</w:t>
        <w:br/>
        <w:t>功能点四：任务单反馈信息上报集团</w:t>
        <w:br/>
        <w:t>功能点五：需求或任务单废弃信息上报集团</w:t>
        <w:br/>
        <w:t>功能点六：任务修改信息上报集团</w:t>
        <w:br/>
        <w:t>功能点七：附件压缩zip包</w:t>
        <w:br/>
        <w:t xml:space="preserve">功能点八：使用FTP协议上传附件                                                               能点九：省内BOSS任务单添加接口必填字段                                                                   功能点十：省内集团任务单添加接口必填字段                                                                              功能点十一：省内其他任务单添加接口必填字段                                                       功能点十二：省内客服任务单添加接口必填字段 </w:t>
        <w:br/>
        <w:t>##################################################</w:t>
        <w:br/>
        <w:t>发现需求批次：2020Q1</w:t>
        <w:br/>
        <w:t>项目编号：276</w:t>
        <w:br/>
        <w:t>项目名称：云化统一信息平台（核心业务）系统</w:t>
        <w:br/>
        <w:t>需求编号：7</w:t>
        <w:br/>
        <w:t>需求名称：采购申请审批</w:t>
        <w:br/>
        <w:t>实际消耗时间：21.492</w:t>
        <w:br/>
        <w:t>需求提出人：赵帅</w:t>
        <w:br/>
        <w:t>需求详细信息：适用于中移动金融科技有限公司自行采购需求的电子化工单申请流程。</w:t>
        <w:br/>
        <w:t>代码开发信息：项目经理拟稿界面填写对应数据,保存后可点击注销文档</w:t>
        <w:br/>
        <w:t>修改和审批表单，填写表单意见，添加常用意见</w:t>
        <w:br/>
        <w:t>查看表单界面，填写表单意见，支持驳回项目经理拟稿环节</w:t>
        <w:br/>
        <w:t>归口管理部门会签公文，支持多人会签，意见必填</w:t>
        <w:br/>
        <w:t>财务资金部为多人任务处理环节，非最后一个结束当前人处理</w:t>
        <w:br/>
        <w:t>计划采购部根据是否完成需求立项显示不同的路径</w:t>
        <w:br/>
        <w:t>点击关注按钮可在关注列表查看已关注的公文，点击流程跟踪，可查看公文流程记录——的相似需求如下：</w:t>
        <w:br/>
        <w:t>需求批次：2020Q1</w:t>
        <w:br/>
        <w:t>项目编号：276</w:t>
        <w:br/>
        <w:t>项目名称：云化统一信息平台（核心业务）系统</w:t>
        <w:br/>
        <w:t>需求编号：8</w:t>
        <w:br/>
        <w:t>需求名称：小额采购审批单</w:t>
        <w:br/>
        <w:t>实际消耗时间：21.492</w:t>
        <w:br/>
        <w:t>需求提出人：赵帅</w:t>
        <w:br/>
        <w:t>需求详细信息：适用于小额采购需求（10万以下采购）的电子化工单申请流程</w:t>
        <w:br/>
        <w:t>代码开发信息：项目经理拟稿界面填写对应数据,保存后可点击注销文档</w:t>
        <w:br/>
        <w:t>修改和审批表单，填写表单意见，添加常用意见</w:t>
        <w:br/>
        <w:t>查看表单界面，填写表单意见，支持驳回项目经理拟稿环节</w:t>
        <w:br/>
        <w:t>归口管理部门会签公文，支持多人会签，意见必填</w:t>
        <w:br/>
        <w:t>计划采购部根据含税金额（元）和部门显示不同的路径</w:t>
        <w:br/>
        <w:t>点击关注按钮可在关注列表查看已关注的公文，点击流程跟踪，可查看公文流程记录</w:t>
        <w:br/>
        <w:t>##################################################</w:t>
        <w:br/>
        <w:t>发现需求批次：2020Q1</w:t>
        <w:br/>
        <w:t>项目编号：298</w:t>
        <w:br/>
        <w:t>项目名称：2019年-2021年集中稽核系统软件日常开发服务</w:t>
        <w:br/>
        <w:t>需求编号：5</w:t>
        <w:br/>
        <w:t>需求名称：TD00002247 [河北省公司 - 业务支撑中心 - 业务响应室]停机话单稽核需求-请转张慧慧处理</w:t>
        <w:br/>
        <w:t>实际消耗时间：11.6135</w:t>
        <w:br/>
        <w:t>需求提出人：业支：路征</w:t>
        <w:br/>
        <w:t>需求详细信息：申请原因：</w:t>
        <w:br/>
        <w:t xml:space="preserve">    稽核需求，停机仍产生话单用户的稽核需求，提取周期“日”。</w:t>
        <w:br/>
        <w:t>需求描述：</w:t>
        <w:br/>
        <w:t>1、具体需求如下：</w:t>
        <w:br/>
        <w:t xml:space="preserve"> 口径（以12月12日为提取日举例说明）：用户当前停机锁中带"2"的（经分若无停机锁，则取状态为US30的），且当前状态时间在12月10日之前（即提取日的2天前），且在12月10日（提取日前第2天）产生语音主叫话单（剔除对端号码为110,119,120,122，13800138000、10086及10086开头的话单）或者GPRS话单的。</w:t>
        <w:br/>
        <w:t>提数数据分三类展示 ：</w:t>
        <w:br/>
        <w:t xml:space="preserve">                 页面1：仅产生语音话单的</w:t>
        <w:br/>
        <w:t xml:space="preserve">                 页面2：仅产生GPRS话单的</w:t>
        <w:br/>
        <w:t xml:space="preserve">                 页面3：语音话单和GPRS话单均产生的</w:t>
        <w:br/>
        <w:br/>
        <w:t>三个页面展示字段：地市(region)、subsid、号码、停机状态、停机锁、statusdate、网络类型nettype</w:t>
        <w:br/>
        <w:br/>
        <w:t>代码开发信息：新增停机仍产生语音话单的用户的稽核-启动取数进程</w:t>
        <w:br/>
        <w:t>新增停机仍产生语音话单的用户的稽核-数据采集</w:t>
        <w:br/>
        <w:t>新增停机仍产生语音话单的用户的稽核-报表展示</w:t>
        <w:br/>
        <w:t>增加停机仍产生GPRS话单的用户的稽核-报表展示</w:t>
        <w:br/>
        <w:t>增加停机仍产生语音和GPRS话单的用户的稽核-报表展示——的相似需求如下：</w:t>
        <w:br/>
        <w:t>需求批次：2020Q1</w:t>
        <w:br/>
        <w:t>项目编号：298</w:t>
        <w:br/>
        <w:t>项目名称：2019年-2021年集中稽核系统软件日常开发服务</w:t>
        <w:br/>
        <w:t>需求编号：2</w:t>
        <w:br/>
        <w:t>需求名称：TD00002286 [河北省公司 - 业务支撑中心 - 业务响应室]物联网停机、销户话单稽核</w:t>
        <w:br/>
        <w:t>实际消耗时间：8.2556</w:t>
        <w:br/>
        <w:t>需求提出人：业支：李佩瑞</w:t>
        <w:br/>
        <w:t>需求详细信息：1、新增3个报表：</w:t>
        <w:br/>
        <w:t>停机仍产生语音话单的物联网用户的稽核</w:t>
        <w:br/>
        <w:t>停机仍产生GPRS话单的物联网用户的稽核</w:t>
        <w:br/>
        <w:t>停机仍产生语音和GPRS话单的物联网用户的稽核。</w:t>
        <w:br/>
        <w:br/>
        <w:t>代码开发信息：新增停机仍产生语音话单的物联网用户的稽核-启动取数进程</w:t>
        <w:br/>
        <w:t>新增停机仍产生语音话单的物联网用户的稽核-数据采集</w:t>
        <w:br/>
        <w:t>新增停机仍产生语音话单的物联网用户的稽核-报表展示</w:t>
        <w:br/>
        <w:t>增加停机仍产生GPRS话单的物联网用户的稽核-报表展示</w:t>
        <w:br/>
        <w:t>增加停机仍产生语音和GPRS话单的物联网用户的稽核-报表展示</w:t>
        <w:br/>
        <w:t>##################################################</w:t>
        <w:br/>
        <w:t>发现需求批次：2020Q1</w:t>
        <w:br/>
        <w:t>项目编号：298</w:t>
        <w:br/>
        <w:t>项目名称：2019年-2021年集中稽核系统软件日常开发服务</w:t>
        <w:br/>
        <w:t>需求编号：14</w:t>
        <w:br/>
        <w:t>需求名称：TD00002496 [河北省公司-市场经营部-稽核中心]38元不限量套餐携入活动稽核工单优化</w:t>
        <w:br/>
        <w:t>实际消耗时间：3.4012</w:t>
        <w:br/>
        <w:t>需求提出人：市场经营部：韩红梅</w:t>
        <w:br/>
        <w:t>需求详细信息：根据地市反馈，为便于稽核识别差错，请在稽核系统-稽核工单-大众市场-营销活动-38元不限量套餐携入活动稽核工单涉及副卡的口径上增加：副卡号码信息。</w:t>
        <w:br/>
        <w:t>代码开发信息：办理38不限量未办理副卡-启动取数进程</w:t>
        <w:br/>
        <w:t>办理38不限量未办理副卡-数据采集</w:t>
        <w:br/>
        <w:t>办理38不限量未办理副卡-汇总派单</w:t>
        <w:br/>
        <w:t>携入资费专用语音叠加包或流量叠加包未办理副卡-启动取数进程</w:t>
        <w:br/>
        <w:t>携入资费专用语音叠加包或流量叠加包未办理副卡-数据采集</w:t>
        <w:br/>
        <w:t>携入资费专用语音叠加包或流量叠加包未办理副卡-汇总派单——的相似需求如下：</w:t>
        <w:br/>
        <w:t>需求批次：2020Q1</w:t>
        <w:br/>
        <w:t>项目编号：298</w:t>
        <w:br/>
        <w:t>项目名称：2019年-2021年集中稽核系统软件日常开发服务</w:t>
        <w:br/>
        <w:t>需求编号：9</w:t>
        <w:br/>
        <w:t>需求名称：TD00002301  [河北省公司-市场经营部]【紧急】请协助为新上线资费建立稽核工单</w:t>
        <w:br/>
        <w:t>实际消耗时间：26.1476</w:t>
        <w:br/>
        <w:t>需求提出人：市场经营部：卢韫明</w:t>
        <w:br/>
        <w:t>需求详细信息：按月统计办理附件38元不限量套餐、语音叠加包、流量叠加包或副卡功能费6折优惠”的客户，若当月没有办理副卡，则视为差错活动客户的情况并固化成稽核工单。</w:t>
        <w:br/>
        <w:t>代码开发信息：办理38不限量未办理副卡-启动取数进程</w:t>
        <w:br/>
        <w:t>办理38不限量未办理副卡-数据采集</w:t>
        <w:br/>
        <w:t>办理38不限量未办理副卡-汇总派单</w:t>
        <w:br/>
        <w:t>办理38不限量办理了副卡，但是副卡非携入客户-启动取数进程</w:t>
        <w:br/>
        <w:t>办理38不限量办理了副卡，但是副卡非携入客户-数据采集</w:t>
        <w:br/>
        <w:t>办理38不限量办理了副卡，但是副卡非携入客户-汇总派单</w:t>
        <w:br/>
        <w:t>业务仅限自办厅办理-启动取数进程</w:t>
        <w:br/>
        <w:t>业务仅限自办厅办理-数据采集</w:t>
        <w:br/>
        <w:t>业务仅限自办厅办理-汇总派单</w:t>
        <w:br/>
        <w:t>38主套餐仅允许入网三个月以上客户办理-启动取数进程</w:t>
        <w:br/>
        <w:t>38主套餐仅允许入网三个月以上客户办理-数据采集</w:t>
        <w:br/>
        <w:t>38主套餐仅允许入网三个月以上客户办理-汇总派单</w:t>
        <w:br/>
        <w:t>携入资费专用语音叠加包或流量叠加包未办理副卡-启动取数进程</w:t>
        <w:br/>
        <w:t>携入资费专用语音叠加包或流量叠加包未办理副卡-数据采集</w:t>
        <w:br/>
        <w:t>携入资费专用语音叠加包或流量叠加包未办理副卡-汇总派单</w:t>
        <w:br/>
        <w:t>##################################################</w:t>
        <w:br/>
        <w:t>发现需求批次：2020Q1</w:t>
        <w:br/>
        <w:t>项目编号：321</w:t>
        <w:br/>
        <w:t>项目名称：西藏经营分析系统开发服务项目</w:t>
        <w:br/>
        <w:t>需求编号：8</w:t>
        <w:br/>
        <w:t>需求名称：集中化经分系统省级数据接口规范_经分分册 V6.4</w:t>
        <w:br/>
        <w:t>实际消耗时间：19.77</w:t>
        <w:br/>
        <w:t>需求提出人：运支开发人： 秦震</w:t>
        <w:br/>
        <w:t>需求详细信息：接市场部的需求，需要开发集中化经分系统省级数据接口规范_经分分册 V6.4</w:t>
        <w:br/>
        <w:t>代码开发信息：时间：2020.01.04-2020.01.12</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1、优化《集中化经分系统省级数据接口规范_经分分册 V6.4》</w:t>
        <w:br/>
        <w:t xml:space="preserve">       （1）获取通信合约客户数</w:t>
        <w:br/>
        <w:t xml:space="preserve">       （2）生成报表名片数据</w:t>
        <w:br/>
        <w:t xml:space="preserve">       （3）报表展现功能</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需求编号：104</w:t>
        <w:br/>
        <w:t>需求名称：集中化经分系统省级数据接口规范_经分分册 V6.6</w:t>
        <w:br/>
        <w:t>实际消耗时间：11.89</w:t>
        <w:br/>
        <w:t>需求提出人：运支开发人： 秦震</w:t>
        <w:br/>
        <w:t>需求详细信息：接市场部的需求，需要开发集中化经分系统省级数据接口规范_经分分册 V6.6</w:t>
        <w:br/>
        <w:t>代码开发信息：时间：2020.01.22-2020.01.30</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1、优化《集中化经分系统省级数据接口规范_经分分册 V6.6》</w:t>
        <w:br/>
        <w:t xml:space="preserve">       （1）获取通信合约客户数</w:t>
        <w:br/>
        <w:t xml:space="preserve">       （2）生成报表名片数据</w:t>
        <w:br/>
        <w:t xml:space="preserve">       （3）报表展现功能</w:t>
        <w:br/>
        <w:t xml:space="preserve"> 三、相关文档编写</w:t>
        <w:br/>
        <w:t xml:space="preserve">     编写前台配置文档、报表名片、上线申请等</w:t>
        <w:br/>
        <w:t>需求批次：2020Q1</w:t>
        <w:br/>
        <w:t>项目编号：321</w:t>
        <w:br/>
        <w:t>项目名称：西藏经营分析系统开发服务项目</w:t>
        <w:br/>
        <w:t>需求编号：111</w:t>
        <w:br/>
        <w:t>需求名称：集中化经分系统省级数据接口规范_经分分册 V6.5</w:t>
        <w:br/>
        <w:t>实际消耗时间：21.02</w:t>
        <w:br/>
        <w:t>需求提出人：运支开发人： 秦震</w:t>
        <w:br/>
        <w:t>需求详细信息：接市场部的需求，需要开发集中化经分系统省级数据接口规范_经分分册 V6.5</w:t>
        <w:br/>
        <w:t>代码开发信息：时间：2020.01.22-2020.01.30</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1、优化《集中化经分系统省级数据接口规范_经分分册 V6.5》</w:t>
        <w:br/>
        <w:t xml:space="preserve">       （1）获取通信合约客户数</w:t>
        <w:br/>
        <w:t xml:space="preserve">       （2）生成报表名片数据</w:t>
        <w:br/>
        <w:t xml:space="preserve">       （3）报表展现功能</w:t>
        <w:br/>
        <w:t xml:space="preserve"> 三、相关文档编写</w:t>
        <w:br/>
        <w:t xml:space="preserve">     编写前台配置文档、报表名片、上线申请等</w:t>
        <w:br/>
        <w:t>##################################################</w:t>
        <w:br/>
        <w:t>发现需求批次：2020Q1</w:t>
        <w:br/>
        <w:t>项目编号：321</w:t>
        <w:br/>
        <w:t>项目名称：西藏经营分析系统开发服务项目</w:t>
        <w:br/>
        <w:t>需求编号：18</w:t>
        <w:br/>
        <w:t>需求名称：关于优化全量集团单位运营情况报表的需求</w:t>
        <w:br/>
        <w:t>实际消耗时间：1.27</w:t>
        <w:br/>
        <w:t>需求提出人：运支开发人：贾朋辉</w:t>
        <w:br/>
        <w:t>需求详细信息：接政企部的需求，需要优化</w:t>
        <w:br/>
        <w:t>全量集团单位运营情况汇总表；全量集团单位运营情况明细表</w:t>
        <w:br/>
        <w:t>1.原报表文件夹名称“客户经理维系集团单位运营情况”更改为“全量集团单位运营情况”，文件夹内包含两张报表：“客户经理维系集团单位运营情况汇总表”更改为“全量集团单位运营情况汇总表”；“客户经理维系集团单位运营情况明细表”更改为“全量集团单位运营情况明细表”。</w:t>
        <w:br/>
        <w:t>2.汇总表数据不做变更，只需更改报表名称；明细表内增加新表头“当年累计通信和信息化收入”</w:t>
        <w:br/>
        <w:br/>
        <w:t>代码开发信息：时间：2020.01.03-2020.01.03</w:t>
        <w:br/>
        <w:t xml:space="preserve"> 一、需求初步分析</w:t>
        <w:br/>
        <w:t xml:space="preserve">    1、评估本需求实现的可行性分析；   </w:t>
        <w:br/>
        <w:t xml:space="preserve">    2、需求内容确认：</w:t>
        <w:br/>
        <w:t xml:space="preserve">       新增优化全量集团单位运营情况明细表</w:t>
        <w:br/>
        <w:t xml:space="preserve">    3、需求口径分析；</w:t>
        <w:br/>
        <w:t xml:space="preserve"> 二、满足度分析</w:t>
        <w:br/>
        <w:t xml:space="preserve">     2经满足开发</w:t>
        <w:br/>
        <w:t xml:space="preserve"> 三、前台分析  </w:t>
        <w:br/>
        <w:t xml:space="preserve">   有前台开发         </w:t>
        <w:br/>
        <w:t xml:space="preserve"> 四、后台分析  </w:t>
        <w:br/>
        <w:t xml:space="preserve">    1、后台实现分析            </w:t>
        <w:br/>
        <w:t xml:space="preserve">    2、调度配置分析</w:t>
        <w:br/>
        <w:t xml:space="preserve">      新增调度</w:t>
        <w:br/>
        <w:t xml:space="preserve"> </w:t>
        <w:br/>
        <w:t xml:space="preserve"> 五、上线实施分析</w:t>
        <w:br/>
        <w:t xml:space="preserve">       1）报表数据周期及数据起始时间时间：从2020年1月01 开始；</w:t>
        <w:br/>
        <w:t xml:space="preserve"> 六、编写需求分析说明文档。</w:t>
        <w:br/>
        <w:t xml:space="preserve">     基于需求分析评估结论，编写本次统计需求说明书。——的相似需求如下：</w:t>
        <w:br/>
        <w:t>需求批次：2020Q1</w:t>
        <w:br/>
        <w:t>项目编号：321</w:t>
        <w:br/>
        <w:t>项目名称：西藏经营分析系统开发服务项目</w:t>
        <w:br/>
        <w:t>需求编号：64</w:t>
        <w:br/>
        <w:t>需求名称：关于新增政企网格运营分析报表的申请</w:t>
        <w:br/>
        <w:t>实际消耗时间：5.44</w:t>
        <w:br/>
        <w:t>需求提出人：运支开发人：贾朋辉</w:t>
        <w:br/>
        <w:t>需求详细信息：需求描述：接市场部的需求,  开发集团单位运营情况汇总表；集团单位运营情况明细表</w:t>
        <w:br/>
        <w:t>代码开发信息：时间：2020.02.19-2020.02.22</w:t>
        <w:br/>
        <w:t xml:space="preserve"> 一、需求初步分析</w:t>
        <w:br/>
        <w:t xml:space="preserve">    1、评估本需求实现的可行性分析；   </w:t>
        <w:br/>
        <w:t xml:space="preserve">    2、需求内容确认：</w:t>
        <w:br/>
        <w:t xml:space="preserve">       新增优化开发集团单位运营情况汇总表；集团单位运营情况明细表</w:t>
        <w:br/>
        <w:t xml:space="preserve">    3、需求口径分析；</w:t>
        <w:br/>
        <w:t xml:space="preserve"> 二、满足度分析</w:t>
        <w:br/>
        <w:t xml:space="preserve">     2经满足开发</w:t>
        <w:br/>
        <w:t xml:space="preserve"> 三、前台分析  </w:t>
        <w:br/>
        <w:t xml:space="preserve">   有前台开发         </w:t>
        <w:br/>
        <w:t xml:space="preserve"> 四、后台分析  </w:t>
        <w:br/>
        <w:t xml:space="preserve">    1、后台实现分析            </w:t>
        <w:br/>
        <w:t xml:space="preserve">    2、调度配置分析</w:t>
        <w:br/>
        <w:t xml:space="preserve">      新增调度</w:t>
        <w:br/>
        <w:t xml:space="preserve"> </w:t>
        <w:br/>
        <w:t xml:space="preserve"> 五、上线实施分析</w:t>
        <w:br/>
        <w:t xml:space="preserve">       1）报表数据周期及数据起始时间时间：从2020年1月01 开始；</w:t>
        <w:br/>
        <w:t xml:space="preserve"> 六、编写需求分析说明文档。</w:t>
        <w:br/>
        <w:t xml:space="preserve">     基于需求分析评估结论，编写本次统计需求说明书。</w:t>
        <w:br/>
        <w:t>##################################################</w:t>
        <w:br/>
        <w:t>发现需求批次：2020Q1</w:t>
        <w:br/>
        <w:t>项目编号：321</w:t>
        <w:br/>
        <w:t>项目名称：西藏经营分析系统开发服务项目</w:t>
        <w:br/>
        <w:t>需求编号：27</w:t>
        <w:br/>
        <w:t>需求名称：投诉处理满意度本地调研明细表</w:t>
        <w:br/>
        <w:t>实际消耗时间：7.34</w:t>
        <w:br/>
        <w:t>需求提出人：运支开发人： 贾朋辉</w:t>
        <w:br/>
        <w:t>需求详细信息：接市场部的需求，对投诉场景式实时评测明细和汇总表在经分侧进行展示，同时开发本地调研明细和汇总表，方便指标监控和取数。</w:t>
        <w:br/>
        <w:t>统计口径：</w:t>
        <w:br/>
        <w:t>1、剔除客户归属为省外的有效调研样本（客户正常打分的样本）；</w:t>
        <w:br/>
        <w:t>2、按客户回复评测时间进行统计；</w:t>
        <w:br/>
        <w:t>3、统计各部门、各地市投诉处理满意度、营业厅服务满意度时，统计凡经手的投诉工单，客户打分情况，具体计算公式如下：某单位投诉处理满意度=（该单位经手的所有投诉工单投诉所对应的本次投诉处理满意度打分的平均值-1）/9*100;</w:t>
        <w:br/>
        <w:t>4、EMOS、网投系统也需区分具体的经手单位（分派单位不计入，投诉处理单位即为经手单位），由EMOS系统、网投系统按日向经分传输日数据；</w:t>
        <w:br/>
        <w:t>5、调研成功率=调研成功样本量/调研下发样本量*100%，调研成功样本量即投诉处理满意度不为空样本；</w:t>
        <w:br/>
        <w:t>6、营业厅受理服务满意度仅针对有营业厅建单投诉样本的单位进行统计。</w:t>
        <w:br/>
        <w:br/>
        <w:br/>
        <w:br/>
        <w:t>代码开发信息：时间：2020.01.12-2020.01.16</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 获取投诉满意度明细信息</w:t>
        <w:br/>
        <w:t xml:space="preserve">      2.生成投诉调研本地信息</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需求编号：29</w:t>
        <w:br/>
        <w:t>需求名称：投诉处理满意度汇总报表-集团场测</w:t>
        <w:br/>
        <w:t>实际消耗时间：3.96</w:t>
        <w:br/>
        <w:t>需求提出人：运支开发人： 贾朋辉</w:t>
        <w:br/>
        <w:t>需求详细信息：接市场部的需求，对投诉场景式实时评测明细和汇总表在经分侧进行展示，同时开发本地调研明细和汇总表，方便指标监控和取数。</w:t>
        <w:br/>
        <w:t>统计口径：</w:t>
        <w:br/>
        <w:t>1、剔除客户归属为省外的有效调研样本（客户正常打分的样本）；</w:t>
        <w:br/>
        <w:t>2、按客户回复评测时间进行统计；</w:t>
        <w:br/>
        <w:t>3、统计各部门、各地市投诉处理满意度、营业厅服务满意度时，统计凡经手的投诉工单，客户打分情况，具体计算公式如下：某单位投诉处理满意度=（该单位经手的所有投诉工单投诉所对应的本次投诉处理满意度打分的平均值-1）/9*100;</w:t>
        <w:br/>
        <w:t>4、EMOS、网投系统也需区分具体的经手单位（分派单位不计入，投诉处理单位即为经手单位），由EMOS系统、网投系统按日向经分传输日数据；</w:t>
        <w:br/>
        <w:t>5、调研成功率=调研成功样本量/调研下发样本量*100%，调研成功样本量即投诉处理满意度不为空样本；</w:t>
        <w:br/>
        <w:t>6、营业厅受理服务满意度仅针对有营业厅建单投诉样本的单位进行统计。</w:t>
        <w:br/>
        <w:br/>
        <w:br/>
        <w:br/>
        <w:t>代码开发信息：时间：2020.01.10-2020.01.12</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 生成地市单位信息</w:t>
        <w:br/>
        <w:t>2. 生成本地调研投诉信息</w:t>
        <w:br/>
        <w:t xml:space="preserve"> 三、相关文档编写</w:t>
        <w:br/>
        <w:t xml:space="preserve">     编写前台配置文档、报表名片、上线申请等</w:t>
        <w:br/>
        <w:t>需求批次：2020Q1</w:t>
        <w:br/>
        <w:t>项目编号：321</w:t>
        <w:br/>
        <w:t>项目名称：西藏经营分析系统开发服务项目</w:t>
        <w:br/>
        <w:t>需求编号：30</w:t>
        <w:br/>
        <w:t>需求名称：投诉处理满意度汇总报表-本地调研</w:t>
        <w:br/>
        <w:t>实际消耗时间：3.96</w:t>
        <w:br/>
        <w:t>需求提出人：运支开发人： 贾朋辉</w:t>
        <w:br/>
        <w:t>需求详细信息：接市场部的需求，对投诉场景式实时评测明细和汇总表在经分侧进行展示，同时开发本地调研明细和汇总表，方便指标监控和取数。</w:t>
        <w:br/>
        <w:t>统计口径：</w:t>
        <w:br/>
        <w:t>1、剔除客户归属为省外的有效调研样本（客户正常打分的样本）；</w:t>
        <w:br/>
        <w:t>2、按客户回复评测时间进行统计；</w:t>
        <w:br/>
        <w:t>3、统计各部门、各地市投诉处理满意度、营业厅服务满意度时，统计凡经手的投诉工单，客户打分情况，具体计算公式如下：某单位投诉处理满意度=（该单位经手的所有投诉工单投诉所对应的本次投诉处理满意度打分的平均值-1）/9*100;</w:t>
        <w:br/>
        <w:t>4、EMOS、网投系统也需区分具体的经手单位（分派单位不计入，投诉处理单位即为经手单位），由EMOS系统、网投系统按日向经分传输日数据；</w:t>
        <w:br/>
        <w:t>5、调研成功率=调研成功样本量/调研下发样本量*100%，调研成功样本量即投诉处理满意度不为空样本；</w:t>
        <w:br/>
        <w:t>6、营业厅受理服务满意度仅针对有营业厅建单投诉样本的单位进行统计。</w:t>
        <w:br/>
        <w:br/>
        <w:br/>
        <w:br/>
        <w:t>代码开发信息：时间：2020.01.10-2020.01.12</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 生成地市单位信息</w:t>
        <w:br/>
        <w:t>2. 生成本地调研投诉信息</w:t>
        <w:br/>
        <w:t xml:space="preserve"> 三、相关文档编写</w:t>
        <w:br/>
        <w:t xml:space="preserve">     编写前台配置文档、报表名片、上线申请等</w:t>
        <w:br/>
        <w:t>需求批次：2020Q1</w:t>
        <w:br/>
        <w:t>项目编号：321</w:t>
        <w:br/>
        <w:t>项目名称：西藏经营分析系统开发服务项目</w:t>
        <w:br/>
        <w:t>需求编号：28</w:t>
        <w:br/>
        <w:t>需求名称：投诉场景式实时评测明细报表</w:t>
        <w:br/>
        <w:t>实际消耗时间：3.96</w:t>
        <w:br/>
        <w:t>需求提出人：运支开发人： 贾朋辉</w:t>
        <w:br/>
        <w:t>需求详细信息：接市场部的需求，对投诉场景式实时评测明细和汇总表在经分侧进行展示，同时开发本地调研明细和汇总表，方便指标监控和取数。</w:t>
        <w:br/>
        <w:t>统计口径：</w:t>
        <w:br/>
        <w:t>1、剔除客户归属为省外的有效调研样本（客户正常打分的样本）；</w:t>
        <w:br/>
        <w:t>2、按客户回复评测时间进行统计；</w:t>
        <w:br/>
        <w:t>3、统计各部门、各地市投诉处理满意度、营业厅服务满意度时，统计凡经手的投诉工单，客户打分情况，具体计算公式如下：某单位投诉处理满意度=（该单位经手的所有投诉工单投诉所对应的本次投诉处理满意度打分的平均值-1）/9*100;</w:t>
        <w:br/>
        <w:t>4、EMOS、网投系统也需区分具体的经手单位（分派单位不计入，投诉处理单位即为经手单位），由EMOS系统、网投系统按日向经分传输日数据；</w:t>
        <w:br/>
        <w:t>5、调研成功率=调研成功样本量/调研下发样本量*100%，调研成功样本量即投诉处理满意度不为空样本；</w:t>
        <w:br/>
        <w:t>6、营业厅受理服务满意度仅针对有营业厅建单投诉样本的单位进行统计。</w:t>
        <w:br/>
        <w:br/>
        <w:br/>
        <w:br/>
        <w:t>代码开发信息：时间：2020.01.11-2020.01.13</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1.获取投诉场景式实时评测明细信息</w:t>
        <w:br/>
        <w:t>2.生成报表名片数据</w:t>
        <w:br/>
        <w:t>3.报表展现功能</w:t>
        <w:br/>
        <w:t xml:space="preserve"> 三、相关文档编写</w:t>
        <w:br/>
        <w:t xml:space="preserve">     编写前台配置文档、报表名片、上线申请等</w:t>
        <w:br/>
        <w:t>##################################################</w:t>
        <w:br/>
        <w:t>发现需求批次：2020Q1</w:t>
        <w:br/>
        <w:t>项目编号：321</w:t>
        <w:br/>
        <w:t>项目名称：西藏经营分析系统开发服务项目</w:t>
        <w:br/>
        <w:t>需求编号：44</w:t>
        <w:br/>
        <w:t>需求名称：自助取数平台字段新增</w:t>
        <w:br/>
        <w:t>实际消耗时间：3.96</w:t>
        <w:br/>
        <w:t>需求提出人：运支开发人：贾朋辉</w:t>
        <w:br/>
        <w:t>需求详细信息：在原有口径上新增:下周期生效资费名称 、下周期生效资费编码、下周期生效资费费用、是否携出、携出日期、携出运营商</w:t>
        <w:br/>
        <w:t>代码开发信息：时间：2020.1.14-2020.1.16</w:t>
        <w:br/>
        <w:t xml:space="preserve"> 一、需求初步分析</w:t>
        <w:br/>
        <w:t xml:space="preserve">    1、评估本需求实现的可行性分析；   </w:t>
        <w:br/>
        <w:t xml:space="preserve">    2、需求内容确认：</w:t>
        <w:br/>
        <w:t xml:space="preserve">       优化报表：自助取数平台字段新增字段</w:t>
        <w:br/>
        <w:t xml:space="preserve">    3、需求口径分析；</w:t>
        <w:br/>
        <w:t xml:space="preserve"> 二、满足度分析</w:t>
        <w:br/>
        <w:t xml:space="preserve">     2经满足开发</w:t>
        <w:br/>
        <w:t xml:space="preserve"> 三、前台分析  </w:t>
        <w:br/>
        <w:t xml:space="preserve">   有前台开发         </w:t>
        <w:br/>
        <w:t xml:space="preserve"> 四、后台分析  </w:t>
        <w:br/>
        <w:t xml:space="preserve">    1、后台实现分析            </w:t>
        <w:br/>
        <w:t xml:space="preserve">    2、调度配置分析</w:t>
        <w:br/>
        <w:t xml:space="preserve">      新增调度</w:t>
        <w:br/>
        <w:t xml:space="preserve"> </w:t>
        <w:br/>
        <w:t xml:space="preserve"> 五、上线实施分析</w:t>
        <w:br/>
        <w:t xml:space="preserve">       1）报表数据周期及数据起始时间时间：从2020年1月01 开始；</w:t>
        <w:br/>
        <w:t xml:space="preserve"> 六、编写需求分析说明文档。</w:t>
        <w:br/>
        <w:t xml:space="preserve">     基于需求分析评估结论，编写本次统计需求说明书。——的相似需求如下：</w:t>
        <w:br/>
        <w:t>需求批次：2020Q1</w:t>
        <w:br/>
        <w:t>项目编号：321</w:t>
        <w:br/>
        <w:t>项目名称：西藏经营分析系统开发服务项目</w:t>
        <w:br/>
        <w:t>需求编号：53</w:t>
        <w:br/>
        <w:t>需求名称：关于开发短厅日监控表需求</w:t>
        <w:br/>
        <w:t>实际消耗时间：2.56</w:t>
        <w:br/>
        <w:t>需求提出人：运支开发人：贾朋辉</w:t>
        <w:br/>
        <w:t>需求详细信息：在原有口径上新增:下周期生效资费名称 、下周期生效资费编码、下周期生效资费费用、是否携出、携出日期、携出运营商</w:t>
        <w:br/>
        <w:t>代码开发信息：时间：2020.2.14-2020.2.26</w:t>
        <w:br/>
        <w:t xml:space="preserve"> 一、需求初步分析</w:t>
        <w:br/>
        <w:t xml:space="preserve">    1、评估本需求实现的可行性分析；   </w:t>
        <w:br/>
        <w:t xml:space="preserve">    2、需求内容确认：</w:t>
        <w:br/>
        <w:t xml:space="preserve">       优化报表：关于开发短厅日监控表需求字段</w:t>
        <w:br/>
        <w:t xml:space="preserve">    3、需求口径分析；</w:t>
        <w:br/>
        <w:t xml:space="preserve"> 二、满足度分析</w:t>
        <w:br/>
        <w:t xml:space="preserve">     2经满足开发</w:t>
        <w:br/>
        <w:t xml:space="preserve"> 三、前台分析  </w:t>
        <w:br/>
        <w:t xml:space="preserve">   有前台开发         </w:t>
        <w:br/>
        <w:t xml:space="preserve"> 四、后台分析  </w:t>
        <w:br/>
        <w:t xml:space="preserve">    1、后台实现分析            </w:t>
        <w:br/>
        <w:t xml:space="preserve">    2、调度配置分析</w:t>
        <w:br/>
        <w:t xml:space="preserve">      新增调度</w:t>
        <w:br/>
        <w:t xml:space="preserve"> </w:t>
        <w:br/>
        <w:t xml:space="preserve"> 五、上线实施分析</w:t>
        <w:br/>
        <w:t xml:space="preserve">       1）报表数据周期及数据起始时间时间：从2020年1月01 开始；</w:t>
        <w:br/>
        <w:t xml:space="preserve"> 六、编写需求分析说明文档。</w:t>
        <w:br/>
        <w:t xml:space="preserve">     基于需求分析评估结论，编写本次统计需求说明书。</w:t>
        <w:br/>
        <w:t>##################################################</w:t>
        <w:br/>
        <w:t>发现需求批次：2020Q1</w:t>
        <w:br/>
        <w:t>项目编号：321</w:t>
        <w:br/>
        <w:t>项目名称：西藏经营分析系统开发服务项目</w:t>
        <w:br/>
        <w:t>需求编号：46</w:t>
        <w:br/>
        <w:t>需求名称：关于“达量不限速转型【达量不限速套餐】”的报表开发需求</w:t>
        <w:br/>
        <w:t>实际消耗时间：5.44</w:t>
        <w:br/>
        <w:t>需求提出人：运支开发人：贾朋辉</w:t>
        <w:br/>
        <w:t xml:space="preserve">需求详细信息：接市场部的需求，开发达量不限速转型【达量不限速套餐】报表。 </w:t>
        <w:br/>
        <w:t>代码开发信息：时间：2020.2.7-2020.2.11</w:t>
        <w:br/>
        <w:t xml:space="preserve"> 一、需求初步分析</w:t>
        <w:br/>
        <w:t xml:space="preserve">    1、评估本需求实现的可行性分析；   </w:t>
        <w:br/>
        <w:t xml:space="preserve">    2、需求内容确认：</w:t>
        <w:br/>
        <w:t xml:space="preserve">       新增报表：《达量不限速转型【达量不限速套餐】》</w:t>
        <w:br/>
        <w:t xml:space="preserve">    3、需求口径分析；</w:t>
        <w:br/>
        <w:t xml:space="preserve"> 二、满足度分析</w:t>
        <w:br/>
        <w:t xml:space="preserve">     2经满足开发</w:t>
        <w:br/>
        <w:t xml:space="preserve"> 三、前台分析  </w:t>
        <w:br/>
        <w:t xml:space="preserve">   有前台开发         </w:t>
        <w:br/>
        <w:t xml:space="preserve"> 四、后台分析  </w:t>
        <w:br/>
        <w:t xml:space="preserve">    1、后台实现分析            </w:t>
        <w:br/>
        <w:t xml:space="preserve">    2、调度配置分析</w:t>
        <w:br/>
        <w:t xml:space="preserve">      新增调度</w:t>
        <w:br/>
        <w:t xml:space="preserve"> </w:t>
        <w:br/>
        <w:t xml:space="preserve"> 五、上线实施分析</w:t>
        <w:br/>
        <w:t xml:space="preserve">       1）报表数据周期及数据起始时间时间：从2020年1月01 开始；</w:t>
        <w:br/>
        <w:t xml:space="preserve"> 六、编写需求分析说明文档。</w:t>
        <w:br/>
        <w:t xml:space="preserve">     基于需求分析评估结论，编写本次统计需求说明书。——的相似需求如下：</w:t>
        <w:br/>
        <w:t>需求批次：2020Q1</w:t>
        <w:br/>
        <w:t>项目编号：321</w:t>
        <w:br/>
        <w:t>项目名称：西藏经营分析系统开发服务项目</w:t>
        <w:br/>
        <w:t>需求编号：47</w:t>
        <w:br/>
        <w:t>需求名称：关于“达量不限速转型【提速包】”明细报表的开发需求</w:t>
        <w:br/>
        <w:t>实际消耗时间：5.94</w:t>
        <w:br/>
        <w:t>需求提出人：运支开发人：贾朋辉</w:t>
        <w:br/>
        <w:t xml:space="preserve">需求详细信息：接市场部的需求，开发达量不限速转型【达量不限速套餐】报表。 </w:t>
        <w:br/>
        <w:t>代码开发信息：时间：2020.2.7-2020.2.11</w:t>
        <w:br/>
        <w:t xml:space="preserve"> 一、需求初步分析</w:t>
        <w:br/>
        <w:t xml:space="preserve">    1、评估本需求实现的可行性分析；   </w:t>
        <w:br/>
        <w:t xml:space="preserve">    2、需求内容确认：</w:t>
        <w:br/>
        <w:t xml:space="preserve">       新增报表：《达量不限速转型【提速包】》</w:t>
        <w:br/>
        <w:t xml:space="preserve">    3、需求口径分析；</w:t>
        <w:br/>
        <w:t xml:space="preserve"> 二、满足度分析</w:t>
        <w:br/>
        <w:t xml:space="preserve">     2经满足开发</w:t>
        <w:br/>
        <w:t xml:space="preserve"> 三、前台分析  </w:t>
        <w:br/>
        <w:t xml:space="preserve">   有前台开发         </w:t>
        <w:br/>
        <w:t xml:space="preserve"> 四、后台分析  </w:t>
        <w:br/>
        <w:t xml:space="preserve">    1、后台实现分析            </w:t>
        <w:br/>
        <w:t xml:space="preserve">    2、调度配置分析</w:t>
        <w:br/>
        <w:t xml:space="preserve">      新增调度</w:t>
        <w:br/>
        <w:t xml:space="preserve"> </w:t>
        <w:br/>
        <w:t xml:space="preserve"> 五、上线实施分析</w:t>
        <w:br/>
        <w:t xml:space="preserve">       1）报表数据周期及数据起始时间时间：从2020年1月01 开始；</w:t>
        <w:br/>
        <w:t xml:space="preserve"> 六、编写需求分析说明文档。</w:t>
        <w:br/>
        <w:t xml:space="preserve">     基于需求分析评估结论，编写本次统计需求说明书。</w:t>
        <w:br/>
        <w:t>##################################################</w:t>
        <w:br/>
        <w:t>发现需求批次：2020Q1</w:t>
        <w:br/>
        <w:t>项目编号：321</w:t>
        <w:br/>
        <w:t>项目名称：西藏经营分析系统开发服务项目</w:t>
        <w:br/>
        <w:t>需求编号：77</w:t>
        <w:br/>
        <w:t>需求名称：关于网格系统相关监控报表开发的需求-网格基础数据报表</w:t>
        <w:br/>
        <w:t>实际消耗时间：12.48</w:t>
        <w:br/>
        <w:t>需求提出人：运支开发人： 张碧林</w:t>
        <w:br/>
        <w:t>需求详细信息：接市场部的需求, 需要开发网格考核的相关报表</w:t>
        <w:br/>
        <w:t>代码开发信息：时间：2020.03.05-2020.03.11</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 获取网格用户基础数据</w:t>
        <w:br/>
        <w:t>2. 获取网格渠道基础数据</w:t>
        <w:br/>
        <w:t>3. 获取网格集团基础数据</w:t>
        <w:br/>
        <w:t>4. 获取网格基站基础数据</w:t>
        <w:br/>
        <w:t>5. 生成报表名片数据</w:t>
        <w:br/>
        <w:t>6. 报表展现功能</w:t>
        <w:br/>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需求编号：70</w:t>
        <w:br/>
        <w:t>需求名称：关于网格系统相关监控报表开发的需求-网格发展指标数据</w:t>
        <w:br/>
        <w:t>实际消耗时间：15.46</w:t>
        <w:br/>
        <w:t>需求提出人：运支开发人： 贾朋辉</w:t>
        <w:br/>
        <w:t>需求详细信息：接市场部的需求, 需要开发网格考核的相关报表</w:t>
        <w:br/>
        <w:t>代码开发信息：时间：2020.03.04-2020.03.11</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1.获取网格指标日、月数据</w:t>
        <w:br/>
        <w:t xml:space="preserve">    2.生成报表名片数据</w:t>
        <w:br/>
        <w:t xml:space="preserve">    3.报表展现功能</w:t>
        <w:br/>
        <w:t xml:space="preserve"> 三、相关文档编写</w:t>
        <w:br/>
        <w:t xml:space="preserve">     编写前台配置文档、报表名片、上线申请等</w:t>
        <w:br/>
        <w:t>##################################################</w:t>
        <w:br/>
        <w:t>发现需求批次：2020Q1</w:t>
        <w:br/>
        <w:t>项目编号：321</w:t>
        <w:br/>
        <w:t>项目名称：西藏经营分析系统开发服务项目</w:t>
        <w:br/>
        <w:t>需求编号：89</w:t>
        <w:br/>
        <w:t>需求名称：携转原因统计汇总表</w:t>
        <w:br/>
        <w:t>实际消耗时间：7.9</w:t>
        <w:br/>
        <w:t>需求提出人：运支开发人： 陈菁</w:t>
        <w:br/>
        <w:t>需求详细信息：接市场部的需求，目前，已完成前台CRM携转原因进行打标登记。现需调用数据形成报表，以便统计客户携转原因</w:t>
        <w:br/>
        <w:t>代码开发信息：时间：2020.03.12-2020.03.13</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1.获取携转原因统计汇总信息</w:t>
        <w:br/>
        <w:t xml:space="preserve">    2.生成报表名片数据</w:t>
        <w:br/>
        <w:t xml:space="preserve">    3.报表展现功能</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需求编号：90</w:t>
        <w:br/>
        <w:t>需求名称：携转原因统计明细表</w:t>
        <w:br/>
        <w:t>实际消耗时间：9.01</w:t>
        <w:br/>
        <w:t>需求提出人：运支开发人： 陈菁</w:t>
        <w:br/>
        <w:t>需求详细信息：接市场部的需求，目前，已完成前台CRM携转原因进行打标登记。现需调用数据形成报表，以便统计客户携转原因</w:t>
        <w:br/>
        <w:t>代码开发信息：时间：2020.03.12-2020.03.13</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1.获取获取携转原因用户明细信息</w:t>
        <w:br/>
        <w:t xml:space="preserve">    2.生成报表名片数据</w:t>
        <w:br/>
        <w:t xml:space="preserve">    3.报表展现功能</w:t>
        <w:br/>
        <w:t xml:space="preserve"> 三、相关文档编写</w:t>
        <w:br/>
        <w:t xml:space="preserve">     编写前台配置文档、报表名片、上线申请等</w:t>
        <w:br/>
        <w:t>##################################################</w:t>
        <w:br/>
        <w:t>发现需求批次：2020Q1</w:t>
        <w:br/>
        <w:t>项目编号：321</w:t>
        <w:br/>
        <w:t>项目名称：西藏经营分析系统开发服务项目</w:t>
        <w:br/>
        <w:t>需求编号：97</w:t>
        <w:br/>
        <w:t>需求名称：5G终端用户日报表</w:t>
        <w:br/>
        <w:t>实际消耗时间：5.44</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1.获取全量用户终端使用情况</w:t>
        <w:br/>
        <w:t xml:space="preserve">    2.生成报表名片数据</w:t>
        <w:br/>
        <w:t xml:space="preserve">    3.报表展现功能</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需求编号：98</w:t>
        <w:br/>
        <w:t>需求名称：当月累计终端户数汇总表</w:t>
        <w:br/>
        <w:t>实际消耗时间：3.96</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1.获取当月累计终端汇总数据</w:t>
        <w:br/>
        <w:t xml:space="preserve">    2.生成报表名片数据</w:t>
        <w:br/>
        <w:t xml:space="preserve">    3.报表展现功能</w:t>
        <w:br/>
        <w:t xml:space="preserve"> 三、相关文档编写</w:t>
        <w:br/>
        <w:t xml:space="preserve">     编写前台配置文档、报表名片、上线申请等</w:t>
        <w:br/>
        <w:t>需求批次：2020Q1</w:t>
        <w:br/>
        <w:t>项目编号：321</w:t>
        <w:br/>
        <w:t>项目名称：西藏经营分析系统开发服务项目</w:t>
        <w:br/>
        <w:t>需求编号：100</w:t>
        <w:br/>
        <w:t>需求名称：当月新增终端用户数汇总表</w:t>
        <w:br/>
        <w:t>实际消耗时间：3.96</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1.获取当月新增终端用户数据</w:t>
        <w:br/>
        <w:t xml:space="preserve">    2.生成报表名片数据</w:t>
        <w:br/>
        <w:t xml:space="preserve">    3.报表展现功能</w:t>
        <w:br/>
        <w:t xml:space="preserve"> 三、相关文档编写</w:t>
        <w:br/>
        <w:t xml:space="preserve">     编写前台配置文档、报表名片、上线申请等</w:t>
        <w:br/>
        <w:t>需求批次：2020Q1</w:t>
        <w:br/>
        <w:t>项目编号：321</w:t>
        <w:br/>
        <w:t>项目名称：西藏经营分析系统开发服务项目</w:t>
        <w:br/>
        <w:t>需求编号：99</w:t>
        <w:br/>
        <w:t>需求名称：当日新增终端用户数汇总表</w:t>
        <w:br/>
        <w:t>实际消耗时间：3.96</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1.获取当日新增终端用户数据</w:t>
        <w:br/>
        <w:t xml:space="preserve">    2.生成报表名片数据</w:t>
        <w:br/>
        <w:t xml:space="preserve">    3.报表展现功能</w:t>
        <w:br/>
        <w:t xml:space="preserve"> 三、相关文档编写</w:t>
        <w:br/>
        <w:t xml:space="preserve">     编写前台配置文档、报表名片、上线申请等</w:t>
        <w:br/>
        <w:t>##################################################</w:t>
        <w:br/>
        <w:t>发现需求批次：2020Q1</w:t>
        <w:br/>
        <w:t>项目编号：321</w:t>
        <w:br/>
        <w:t>项目名称：西藏经营分析系统开发服务项目</w:t>
        <w:br/>
        <w:t>需求编号：98</w:t>
        <w:br/>
        <w:t>需求名称：当月累计终端户数汇总表</w:t>
        <w:br/>
        <w:t>实际消耗时间：3.96</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1.获取当月累计终端汇总数据</w:t>
        <w:br/>
        <w:t xml:space="preserve">    2.生成报表名片数据</w:t>
        <w:br/>
        <w:t xml:space="preserve">    3.报表展现功能</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需求编号：97</w:t>
        <w:br/>
        <w:t>需求名称：5G终端用户日报表</w:t>
        <w:br/>
        <w:t>实际消耗时间：5.44</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1.获取全量用户终端使用情况</w:t>
        <w:br/>
        <w:t xml:space="preserve">    2.生成报表名片数据</w:t>
        <w:br/>
        <w:t xml:space="preserve">    3.报表展现功能</w:t>
        <w:br/>
        <w:t xml:space="preserve"> 三、相关文档编写</w:t>
        <w:br/>
        <w:t xml:space="preserve">     编写前台配置文档、报表名片、上线申请等</w:t>
        <w:br/>
        <w:t>需求批次：2020Q1</w:t>
        <w:br/>
        <w:t>项目编号：321</w:t>
        <w:br/>
        <w:t>项目名称：西藏经营分析系统开发服务项目</w:t>
        <w:br/>
        <w:t>需求编号：100</w:t>
        <w:br/>
        <w:t>需求名称：当月新增终端用户数汇总表</w:t>
        <w:br/>
        <w:t>实际消耗时间：3.96</w:t>
        <w:br/>
        <w:t>需求提出人：运支开发人： 陈菁</w:t>
        <w:br/>
        <w:t>需求详细信息：接市场部的需求，为了便于了解全量用户使用终端的情况，需要开发 在网用户终端模式（2G/3G/4G/5G)使用情况及相关数据明细表</w:t>
        <w:br/>
        <w:t>代码开发信息：时间：2020.03.15-2020.03.17</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 xml:space="preserve">    1.获取当月新增终端用户数据</w:t>
        <w:br/>
        <w:t xml:space="preserve">    2.生成报表名片数据</w:t>
        <w:br/>
        <w:t xml:space="preserve">    3.报表展现功能</w:t>
        <w:br/>
        <w:t xml:space="preserve"> 三、相关文档编写</w:t>
        <w:br/>
        <w:t xml:space="preserve">     编写前台配置文档、报表名片、上线申请等</w:t>
        <w:br/>
        <w:t>##################################################</w:t>
        <w:br/>
        <w:t>发现需求批次：2020Q1</w:t>
        <w:br/>
        <w:t>项目编号：321</w:t>
        <w:br/>
        <w:t>项目名称：西藏经营分析系统开发服务项目</w:t>
        <w:br/>
        <w:t>需求编号：124</w:t>
        <w:br/>
        <w:t>需求名称：微厅报表优化需求</w:t>
        <w:br/>
        <w:t>实际消耗时间：1.5</w:t>
        <w:br/>
        <w:t>需求提出人：运支开发人： 陈菁</w:t>
        <w:br/>
        <w:t>需求详细信息：原涉及的微厅的报表名称不规范、路径不一致，导致查询报表不便捷。</w:t>
        <w:br/>
        <w:t>代码开发信息：时间：2020.03.21-2020.03.21</w:t>
        <w:br/>
        <w:t xml:space="preserve">   根据设计，按照统计口径、指标分布情况，开发具体工作内容如下：</w:t>
        <w:br/>
        <w:t xml:space="preserve"> 一、前台开发</w:t>
        <w:br/>
        <w:t xml:space="preserve">   1、新建报表目录</w:t>
        <w:br/>
        <w:t xml:space="preserve">   2、迁移相关报表</w:t>
        <w:br/>
        <w:t xml:space="preserve">   3、重新赋权</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需求编号：61</w:t>
        <w:br/>
        <w:t>需求名称：关于优化政企“集团客户拓展”相关报表名称及路径的需求</w:t>
        <w:br/>
        <w:t>实际消耗时间：3.7</w:t>
        <w:br/>
        <w:t>需求提出人：运支开发人： 陈菁</w:t>
        <w:br/>
        <w:t>需求详细信息：原涉及的集团客户拓展的报表名称不规范、路径不一致，导致查询报表不便捷。</w:t>
        <w:br/>
        <w:t>代码开发信息：时间：2020.02.14-2020.02.16</w:t>
        <w:br/>
        <w:t xml:space="preserve">   根据设计，按照统计口径、指标分布情况，开发具体工作内容如下：</w:t>
        <w:br/>
        <w:t xml:space="preserve"> 一、前台开发</w:t>
        <w:br/>
        <w:t xml:space="preserve">   1、新建报表目录</w:t>
        <w:br/>
        <w:t xml:space="preserve">   2、迁移相关报表</w:t>
        <w:br/>
        <w:t xml:space="preserve">   3、重新赋权</w:t>
        <w:br/>
        <w:t xml:space="preserve"> 三、相关文档编写</w:t>
        <w:br/>
        <w:t xml:space="preserve">     编写前台配置文档、报表名片、上线申请等</w:t>
        <w:br/>
        <w:t>##################################################</w:t>
        <w:br/>
        <w:t>发现需求批次：2020Q1</w:t>
        <w:br/>
        <w:t>项目编号：321</w:t>
        <w:br/>
        <w:t>项目名称：西藏经营分析系统开发服务项目</w:t>
        <w:br/>
        <w:t>需求编号：126</w:t>
        <w:br/>
        <w:t>需求名称：费用质疑投诉峰谷值差异率报表</w:t>
        <w:br/>
        <w:t>实际消耗时间：5.94</w:t>
        <w:br/>
        <w:t>需求提出人：运支开发人：贾朋辉</w:t>
        <w:br/>
        <w:t>需求详细信息：接市场部的需求，新增：费用质疑投诉峰谷值差异率报表。</w:t>
        <w:br/>
        <w:t>代码开发信息：时间：2020.03.22-2020.03.25</w:t>
        <w:br/>
        <w:t xml:space="preserve">   根据设计，按照统计口径、指标分布情况，开发具体工作内容如下：</w:t>
        <w:br/>
        <w:t xml:space="preserve"> 一、前台开发</w:t>
        <w:br/>
        <w:t xml:space="preserve">   生成报表名片数据</w:t>
        <w:br/>
        <w:t xml:space="preserve">   报表展现功能</w:t>
        <w:br/>
        <w:t xml:space="preserve"> 二、后台开发</w:t>
        <w:br/>
        <w:t>1、《费用质疑投诉峰谷值差异率报表》</w:t>
        <w:br/>
        <w:t>（1）获取费用质疑投诉客户明细数据</w:t>
        <w:br/>
        <w:t>（2）报表名片数据</w:t>
        <w:br/>
        <w:t>（3）报表展现功能</w:t>
        <w:br/>
        <w:t xml:space="preserve"> 三、相关文档编写</w:t>
        <w:br/>
        <w:t xml:space="preserve">     编写前台配置文档、报表名片、上线申请等——的相似需求如下：</w:t>
        <w:br/>
        <w:t>需求批次：2020Q1</w:t>
        <w:br/>
        <w:t>项目编号：321</w:t>
        <w:br/>
        <w:t>项目名称：西藏经营分析系统开发服务项目</w:t>
        <w:br/>
        <w:t>需求编号：122</w:t>
        <w:br/>
        <w:t>需求名称：报表新增：费用质疑类投诉万投比报表</w:t>
        <w:br/>
        <w:t>实际消耗时间：5.94</w:t>
        <w:br/>
        <w:t>需求提出人：运支开发人： 贾朋辉</w:t>
        <w:br/>
        <w:t>需求详细信息：接市场部的需求，优化：投诉报表路径及名称优化、全网投诉明细表优化（新增筛选条件、优化表头字段），新增：费用质疑类投诉万投比报表、费用质疑投诉峰谷值差异率报表</w:t>
        <w:br/>
        <w:t>代码开发信息：时间：2020.03.07-2020.03.10</w:t>
        <w:br/>
        <w:t>根据设计，按照统计口径、指标分布情况，开发具体工作内容如下：</w:t>
        <w:br/>
        <w:t xml:space="preserve"> 一、前台开发</w:t>
        <w:br/>
        <w:t xml:space="preserve">   生成报表名片数据</w:t>
        <w:br/>
        <w:t xml:space="preserve">   报表展现功能</w:t>
        <w:br/>
        <w:t xml:space="preserve"> 二、后台开发</w:t>
        <w:br/>
        <w:t>1. 获取费用质疑投诉工单万投比</w:t>
        <w:br/>
        <w:t>2. 报表名片数据</w:t>
        <w:br/>
        <w:t>3. 报表展现功能</w:t>
        <w:br/>
        <w:br/>
        <w:br/>
        <w:t xml:space="preserve"> 三、相关文档编写</w:t>
        <w:br/>
        <w:t xml:space="preserve">     编写前台配置文档、报表名片、上线申请等</w:t>
        <w:br/>
        <w:t>##################################################</w:t>
        <w:br/>
        <w:t>发现需求批次：2020Q1</w:t>
        <w:br/>
        <w:t>项目编号：108</w:t>
        <w:br/>
        <w:t>项目名称：全面预算管理系统</w:t>
        <w:br/>
        <w:t>需求编号：202002</w:t>
        <w:br/>
        <w:t>需求名称：政企COA变更数据刷新</w:t>
        <w:br/>
        <w:t>实际消耗时间：5.0</w:t>
        <w:br/>
        <w:t>需求提出人：政企事业部财务部：李盼</w:t>
        <w:br/>
        <w:t>需求详细信息：根据集团总部的需求，需要对COA进行变更，以适应更多的业务场景</w:t>
        <w:br/>
        <w:t>政企COA变更数据刷新涉及改造点：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3、业务活动修改：原有业务活动修改为新业务活动，处理项目数据，单据行数据，推送合同信息等操作。</w:t>
        <w:br/>
        <w:t>代码开发信息：完成数据切换脚本</w:t>
        <w:br/>
        <w:t>业务活动新增或失效；</w:t>
        <w:br/>
        <w:t>业务活动下发</w:t>
        <w:br/>
        <w:t>业务活动与预算科目映射</w:t>
        <w:br/>
        <w:t>在途单据相关数据刷新：包括项目、单据信息、项目控制池、合同控制池；</w:t>
        <w:br/>
        <w:t>推送合同行变更信息至合同系统——的相似需求如下：</w:t>
        <w:br/>
        <w:t>需求批次：2020Q1</w:t>
        <w:br/>
        <w:t>项目编号：108</w:t>
        <w:br/>
        <w:t>项目名称：全面预算管理系统</w:t>
        <w:br/>
        <w:t>需求编号：202003</w:t>
        <w:br/>
        <w:t>需求名称：研究院COA变更数据刷新</w:t>
        <w:br/>
        <w:t>实际消耗时间：10.0</w:t>
        <w:br/>
        <w:t>需求提出人：研究院财务部：龙亮</w:t>
        <w:br/>
        <w:t>需求详细信息：根据集团总部的需求，需要对COA进行变更，以适应更多的业务场景</w:t>
        <w:br/>
        <w:t>研究院COA变更数据刷新涉及改造点：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3、业务活动修改：原有业务活动修改为新业务活动，处理项目数据，单据行数据，推送合同信息等操作。</w:t>
        <w:br/>
        <w:t>代码开发信息：完成数据切换脚本</w:t>
        <w:br/>
        <w:t>业务活动新增或失效；</w:t>
        <w:br/>
        <w:t>业务活动下发</w:t>
        <w:br/>
        <w:t>业务活动与预算科目映射</w:t>
        <w:br/>
        <w:t>在途单据相关数据刷新：包括项目、单据信息、项目控制池、合同控制池；</w:t>
        <w:br/>
        <w:t>推送合同行变更信息至合同系统</w:t>
        <w:br/>
        <w:t>需求批次：2020Q1</w:t>
        <w:br/>
        <w:t>项目编号：108</w:t>
        <w:br/>
        <w:t>项目名称：全面预算管理系统</w:t>
        <w:br/>
        <w:t>需求编号：202005</w:t>
        <w:br/>
        <w:t>需求名称：采购共享中心COA变更数据刷新</w:t>
        <w:br/>
        <w:t>实际消耗时间：5.0</w:t>
        <w:br/>
        <w:t>需求提出人：采购共享中心财务部：汪竹和</w:t>
        <w:br/>
        <w:t>需求详细信息：根据集团总部的需求，需要对COA进行变更，以适应更多的业务场景</w:t>
        <w:br/>
        <w:t>采购共享中心COA变更数据刷新涉及改造点：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3、业务活动修改：原有业务活动修改为新业务活动，处理项目数据，单据行数据，推送合同信息等操作。</w:t>
        <w:br/>
        <w:t>代码开发信息：完成数据切换脚本</w:t>
        <w:br/>
        <w:t>业务活动新增或失效；</w:t>
        <w:br/>
        <w:t>业务活动下发</w:t>
        <w:br/>
        <w:t>业务活动与预算科目映射</w:t>
        <w:br/>
        <w:t>在途单据相关数据刷新：包括项目、单据信息、项目控制池、合同控制池；</w:t>
        <w:br/>
        <w:t>推送合同行变更信息至合同系统</w:t>
        <w:br/>
        <w:t>需求批次：2020Q1</w:t>
        <w:br/>
        <w:t>项目编号：108</w:t>
        <w:br/>
        <w:t>项目名称：全面预算管理系统</w:t>
        <w:br/>
        <w:t>需求编号：202004</w:t>
        <w:br/>
        <w:t>需求名称：IT公司COA变更数据刷新</w:t>
        <w:br/>
        <w:t>实际消耗时间：10.0</w:t>
        <w:br/>
        <w:t>需求提出人：IT公司财务部：代超</w:t>
        <w:br/>
        <w:t>需求详细信息：根据集团总部的需求，需要对COA进行变更，以适应更多的业务场景</w:t>
        <w:br/>
        <w:t>IT公司COA变更数据刷新涉及改造点：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w:t>
        <w:br/>
        <w:t>代码开发信息：完成数据切换脚本</w:t>
        <w:br/>
        <w:t>业务活动新增或失效；</w:t>
        <w:br/>
        <w:t>业务活动下发</w:t>
        <w:br/>
        <w:t>业务活动与预算科目映射</w:t>
        <w:br/>
        <w:t>在途单据相关数据刷新：包括项目、单据信息、项目控制池、合同控制池</w:t>
        <w:br/>
        <w:t>##################################################</w:t>
        <w:br/>
        <w:t>发现需求批次：2020Q1</w:t>
        <w:br/>
        <w:t>项目编号：108</w:t>
        <w:br/>
        <w:t>项目名称：全面预算管理系统</w:t>
        <w:br/>
        <w:t>需求编号：202004</w:t>
        <w:br/>
        <w:t>需求名称：IT公司COA变更数据刷新</w:t>
        <w:br/>
        <w:t>实际消耗时间：10.0</w:t>
        <w:br/>
        <w:t>需求提出人：IT公司财务部：代超</w:t>
        <w:br/>
        <w:t>需求详细信息：根据集团总部的需求，需要对COA进行变更，以适应更多的业务场景</w:t>
        <w:br/>
        <w:t>IT公司COA变更数据刷新涉及改造点：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w:t>
        <w:br/>
        <w:t>代码开发信息：完成数据切换脚本</w:t>
        <w:br/>
        <w:t>业务活动新增或失效；</w:t>
        <w:br/>
        <w:t>业务活动下发</w:t>
        <w:br/>
        <w:t>业务活动与预算科目映射</w:t>
        <w:br/>
        <w:t>在途单据相关数据刷新：包括项目、单据信息、项目控制池、合同控制池——的相似需求如下：</w:t>
        <w:br/>
        <w:t>需求批次：2020Q1</w:t>
        <w:br/>
        <w:t>项目编号：108</w:t>
        <w:br/>
        <w:t>项目名称：全面预算管理系统</w:t>
        <w:br/>
        <w:t>需求编号：202002</w:t>
        <w:br/>
        <w:t>需求名称：政企COA变更数据刷新</w:t>
        <w:br/>
        <w:t>实际消耗时间：5.0</w:t>
        <w:br/>
        <w:t>需求提出人：政企事业部财务部：李盼</w:t>
        <w:br/>
        <w:t>需求详细信息：根据集团总部的需求，需要对COA进行变更，以适应更多的业务场景</w:t>
        <w:br/>
        <w:t>政企COA变更数据刷新涉及改造点：</w:t>
        <w:br/>
        <w:t>1、业务活动新增：在预算系统中新增业务活动，配置映射关系以及下发关系</w:t>
        <w:br/>
        <w:t>2、业务活动删除：部分业务活动禁用，在系统中删除原有业务活动，处理数据关联关系。</w:t>
        <w:br/>
        <w:t>3、业务活动修改：原有业务活动修改为新业务活动，处理项目数据，单据行数据，推送合同信息等操作。</w:t>
        <w:br/>
        <w:t>代码开发信息：完成数据切换脚本</w:t>
        <w:br/>
        <w:t>业务活动新增或失效；</w:t>
        <w:br/>
        <w:t>业务活动下发</w:t>
        <w:br/>
        <w:t>业务活动与预算科目映射</w:t>
        <w:br/>
        <w:t>在途单据相关数据刷新：包括项目、单据信息、项目控制池、合同控制池；</w:t>
        <w:br/>
        <w:t>推送合同行变更信息至合同系统</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