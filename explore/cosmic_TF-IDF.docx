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24"/>
        </w:rPr>
        <w:t xml:space="preserve">XXXX:        </w:t>
      </w:r>
      <w:r>
        <w:rPr>
          <w:u w:val="single"/>
        </w:rPr>
        <w:t>str_to_write</w:t>
      </w:r>
    </w:p>
    <w:p>
      <w:r>
        <w:t>发现cosmic需求的相似情况如下：</w:t>
        <w:br/>
        <w:t>##################################################</w:t>
        <w:br/>
        <w:t>发现需求批次：2020Q1</w:t>
        <w:br/>
        <w:t>项目编号：177</w:t>
        <w:br/>
        <w:t>项目名称：吉林移动2020年BOSS系统续保技术服务、自助终端软件现场定制技术服务</w:t>
        <w:br/>
        <w:t>需求编号：58</w:t>
        <w:br/>
        <w:t>需求名称：关于开发集团信用黑名单管理功能的需求</w:t>
        <w:br/>
        <w:t>实际消耗时间：12.187</w:t>
        <w:br/>
        <w:t>需求提出人：陈小彦</w:t>
        <w:br/>
        <w:t>需求详细信息：2 自动调账授权申请</w:t>
        <w:br/>
        <w:t>代码开发信息：黑名单文件下载、黑名单文件入库、黑名单查询、——的相似需求如下：</w:t>
        <w:br/>
        <w:t>需求批次：2020Q1</w:t>
        <w:br/>
        <w:t>项目编号：177</w:t>
        <w:br/>
        <w:t>项目名称：吉林移动2020年BOSS系统续保技术服务、自助终端软件现场定制技术服务</w:t>
        <w:br/>
        <w:t>需求编号：59</w:t>
        <w:br/>
        <w:t>需求名称：关于开发集团信用黑名单管理功能的需求(增派)</w:t>
        <w:br/>
        <w:t>实际消耗时间：39.7852</w:t>
        <w:br/>
        <w:t>需求提出人：韩钰</w:t>
        <w:br/>
        <w:t>需求详细信息：3 自动调账授权审批</w:t>
        <w:br/>
        <w:t>代码开发信息：黑名单文件下载、黑名单文件入库、黑名单查询、</w:t>
        <w:br/>
        <w:t>##################################################</w:t>
        <w:br/>
        <w:t>发现需求批次：2020Q1</w:t>
        <w:br/>
        <w:t>项目编号：177</w:t>
        <w:br/>
        <w:t>项目名称：吉林移动2020年BOSS系统续保技术服务、自助终端软件现场定制技术服务</w:t>
        <w:br/>
        <w:t>需求编号：80</w:t>
        <w:br/>
        <w:t>需求名称：关于优化BOSS系统批开权限的需求(增派)</w:t>
        <w:br/>
        <w:t>实际消耗时间：3.7</w:t>
        <w:br/>
        <w:t>需求提出人：朱海虎</w:t>
        <w:br/>
        <w:t>需求详细信息：为加强boss系统批开权限管理，提出优化boss系统批开权限的需求。</w:t>
        <w:br/>
        <w:t>代码开发信息：优化boss系统批开权限、——的相似需求如下：</w:t>
        <w:br/>
        <w:t>需求批次：2020Q1</w:t>
        <w:br/>
        <w:t>项目编号：177</w:t>
        <w:br/>
        <w:t>项目名称：吉林移动2020年BOSS系统续保技术服务、自助终端软件现场定制技术服务</w:t>
        <w:br/>
        <w:t>需求编号：78</w:t>
        <w:br/>
        <w:t>需求名称：关于优化BOSS系统批开权限的需求</w:t>
        <w:br/>
        <w:t>实际消耗时间：7.1729</w:t>
        <w:br/>
        <w:t>需求提出人：韩雪</w:t>
        <w:br/>
        <w:t>需求详细信息：为加强boss系统批开权限管理提出优化boss系统批开权限的需求</w:t>
        <w:br/>
        <w:t>代码开发信息：1173操作批量业务、</w:t>
        <w:br/>
        <w:t>##################################################</w:t>
        <w:br/>
        <w:t>发现需求批次：2020Q1</w:t>
        <w:br/>
        <w:t>项目编号：177</w:t>
        <w:br/>
        <w:t>项目名称：吉林移动2020年BOSS系统续保技术服务、自助终端软件现场定制技术服务</w:t>
        <w:br/>
        <w:t>需求编号：99</w:t>
        <w:br/>
        <w:t>需求名称：一级能力开放平台主套餐查询接口的改造</w:t>
        <w:br/>
        <w:t>实际消耗时间：4.3411</w:t>
        <w:br/>
        <w:t>需求提出人：金东勋</w:t>
        <w:br/>
        <w:t>需求详细信息：1、 接口文档参加附件：《中国移动第三代业务支撑系统- 能力开放平台接入规范2.1.0-20200103》</w:t>
        <w:br/>
        <w:t>2、 【主套餐查询（CIP00045）】接口响应参数增加字段“当前主套餐资费”</w:t>
        <w:tab/>
        <w:t xml:space="preserve"> ...</w:t>
        <w:br/>
        <w:t>代码开发信息：一级能力开放平台主套餐查询接口的改造、——的相似需求如下：</w:t>
        <w:br/>
        <w:t>需求批次：2020Q1</w:t>
        <w:br/>
        <w:t>项目编号：224</w:t>
        <w:br/>
        <w:t>项目名称：业务支撑系统应用需求变更</w:t>
        <w:br/>
        <w:t>需求编号：86</w:t>
        <w:br/>
        <w:t>需求名称：【交流网站通知】关于一级能力开放平台综合订单同步等接口的调整改造通知</w:t>
        <w:br/>
        <w:t>实际消耗时间：5.0</w:t>
        <w:br/>
        <w:t>需求提出人：张硕</w:t>
        <w:br/>
        <w:t>需求详细信息：一、改造内容</w:t>
        <w:br/>
        <w:br/>
        <w:t xml:space="preserve"> 1、接口文档参加附件：《中国移动第三代业务支撑系统- 能力开放平台接入规范2.1.0-20200103》</w:t>
        <w:br/>
        <w:br/>
        <w:t xml:space="preserve"> 2、【主套餐查询（CIP00045）】接口响应参数增加字段</w:t>
        <w:tab/>
        <w:t xml:space="preserve"> ...</w:t>
        <w:br/>
        <w:t>代码开发信息：不涉及</w:t>
        <w:br/>
        <w:t>##################################################</w:t>
        <w:br/>
        <w:t>发现需求批次：2020Q1</w:t>
        <w:br/>
        <w:t>项目编号：177</w:t>
        <w:br/>
        <w:t>项目名称：吉林移动2020年BOSS系统续保技术服务、自助终端软件现场定制技术服务</w:t>
        <w:br/>
        <w:t>需求编号：106</w:t>
        <w:br/>
        <w:t>需求名称：跨区销户审批操作页面优化需求</w:t>
        <w:br/>
        <w:t>实际消耗时间：2.9447</w:t>
        <w:br/>
        <w:t>需求提出人：孟凡宇</w:t>
        <w:br/>
        <w:t>需求详细信息：为提高跨区销户工单沟通处理效率，快速建立发起省派单人员和我省操作人员之间联系，计划优化跨区工单操作审批页面（一级BOSS——3218跨省销户落地）。增加发起省派单人员联系方式展现功能，针</w:t>
        <w:tab/>
        <w:t xml:space="preserve"> ...</w:t>
        <w:br/>
        <w:t>代码开发信息：3218修改审批功能、3218修改查询功能、——的相似需求如下：</w:t>
        <w:br/>
        <w:t>需求批次：2020Q1</w:t>
        <w:br/>
        <w:t>项目编号：177</w:t>
        <w:br/>
        <w:t>项目名称：吉林移动2020年BOSS系统续保技术服务、自助终端软件现场定制技术服务</w:t>
        <w:br/>
        <w:t>需求编号：107</w:t>
        <w:br/>
        <w:t>需求名称：跨区销户审批操作页面优化需求(增派)</w:t>
        <w:br/>
        <w:t>实际消耗时间：2.0</w:t>
        <w:br/>
        <w:t>需求提出人：孟凡宇</w:t>
        <w:br/>
        <w:t>需求详细信息：为提高跨区销户工单沟通处理效率，快速建立发起省派单人员和我省操作人员之间联系，计划优化跨区工单操作审批页面（一级BOSS——3218跨省销户落地）。增加发起省派单人员联系方式展现功能，针</w:t>
        <w:tab/>
        <w:t xml:space="preserve"> ...</w:t>
        <w:br/>
        <w:t>代码开发信息：3218受理修改、</w:t>
        <w:br/>
        <w:t>##################################################</w:t>
        <w:br/>
        <w:t>发现需求批次：2020Q1</w:t>
        <w:br/>
        <w:t>项目编号：201904129</w:t>
        <w:br/>
        <w:t>项目名称：中国移动物联网集中化支撑系统</w:t>
        <w:br/>
        <w:t>需求编号：46</w:t>
        <w:br/>
        <w:t>需求名称：OneNET商品发布新增9个试点省</w:t>
        <w:br/>
        <w:t>实际消耗时间：6.0</w:t>
        <w:br/>
        <w:t>需求提出人：物联网公司：廖行</w:t>
        <w:br/>
        <w:t>需求详细信息：OneNET物联模组，OneNET物联板，OneNET接入，OneNET平台增值商品，这4大类商品新增开放上海、陕西、福建、河南、四川、山西、安徽、辽宁、湖北9个省份</w:t>
        <w:br/>
        <w:t>代码开发信息：时间格式：2019年10月17日-2019年10月17日</w:t>
        <w:br/>
        <w:t>新增OneNET物联模组商品类型商品</w:t>
        <w:br/>
        <w:t>新增OneNET物联板类型商品</w:t>
        <w:br/>
        <w:t>新增OneNET平台增值商品类型商品</w:t>
        <w:br/>
        <w:t>新增OneNET接入NBIOT通用流量共享类型商品——的相似需求如下：</w:t>
        <w:br/>
        <w:t>需求批次：2020Q1</w:t>
        <w:br/>
        <w:t>项目编号：201904129</w:t>
        <w:br/>
        <w:t>项目名称：中国移动物联网集中化支撑系统</w:t>
        <w:br/>
        <w:t>需求编号：49</w:t>
        <w:br/>
        <w:t>需求名称：OneNET商品发布新增11个试点省</w:t>
        <w:br/>
        <w:t>实际消耗时间：6.0</w:t>
        <w:br/>
        <w:t>需求提出人：物联网公司：廖行</w:t>
        <w:br/>
        <w:t>需求详细信息：1、OneNET物联模组，OneNET接入，OneNET平台增值商品，这3大类商品新增开放11个省份。</w:t>
        <w:br/>
        <w:t>2、商品范围：</w:t>
        <w:br/>
        <w:t xml:space="preserve">      OneNET物联模组：OneNET物联模组-个人，On</w:t>
        <w:tab/>
        <w:t xml:space="preserve"> ...</w:t>
        <w:br/>
        <w:t>代码开发信息：时间格式：2020年12月9日-2019年12月10日</w:t>
        <w:br/>
        <w:t>新增OneNET物联模组商品</w:t>
        <w:br/>
        <w:t>新增OneNET接入类商品</w:t>
        <w:br/>
        <w:t>新增OneNET平台增值商品</w:t>
        <w:br/>
        <w:br/>
        <w:t>##################################################</w:t>
        <w:br/>
        <w:t>发现需求批次：2020Q1</w:t>
        <w:br/>
        <w:t>项目编号：266</w:t>
        <w:br/>
        <w:t>项目名称：总部统TS息平台（含共享中心）需求变更和维护支持服务</w:t>
        <w:br/>
        <w:t>需求编号：24</w:t>
        <w:br/>
        <w:t>需求名称：总经理办公会议记录需求</w:t>
        <w:br/>
        <w:t>实际消耗时间：52.0087</w:t>
        <w:br/>
        <w:t>需求提出人：办公厅：秦志伟</w:t>
        <w:br/>
        <w:t>需求详细信息：在‘总经理办公会议纪要’流程‘办公厅文件管理员归档’环节，新增【起草公文】按钮，点击【起草公文】按钮，起草‘总经理办公会议记录’流程，‘起草公文’后，‘总经理会议纪要’表单中显示“已起草会议记录”，若未进行‘起草公文’操作，则无法进行提交处理。</w:t>
        <w:br/>
        <w:t>代码开发信息：2019年05月24日-2019年06月14日</w:t>
        <w:br/>
        <w:t>1.在hyglnew.nsf数据库中添加FmHyjlBg表单</w:t>
        <w:br/>
        <w:t>2.在流程配置库中新增总经理专题办公会议记录文件类型，并修改相关选项；新增总</w:t>
        <w:tab/>
        <w:t xml:space="preserve"> ...——的相似需求如下：</w:t>
        <w:br/>
        <w:t>需求批次：2020Q1</w:t>
        <w:br/>
        <w:t>项目编号：266</w:t>
        <w:br/>
        <w:t>项目名称：总部统TS息平台（含共享中心）需求变更和维护支持服务</w:t>
        <w:br/>
        <w:t>需求编号：23</w:t>
        <w:br/>
        <w:t>需求名称：公司领导专题会议记录需求</w:t>
        <w:br/>
        <w:t>实际消耗时间：52.0087</w:t>
        <w:br/>
        <w:t>需求提出人：办公厅：秦志伟</w:t>
        <w:br/>
        <w:t>需求详细信息：在‘公司领导专题会议纪要’流程‘办公厅文件管理员归档’环节，新增【起草公文】按钮，点击【起草公文】按钮，起草‘公司领导专题会议记录’流程，‘起草公文’后，‘公司领导专题会议’表单中显示“已起草会议记录”，若未进行‘起草公文’操作，则无法进行提交处理。</w:t>
        <w:br/>
        <w:t>代码开发信息：2019年05月24日-2019年06月14日</w:t>
        <w:br/>
        <w:t>1.在hyglnew.nsf数据库中添加FmHyjlBg表单</w:t>
        <w:br/>
        <w:t>2.在流程配置库中新增公司领导专题办公会议记录文件类型，并修改相关选项；新增</w:t>
        <w:tab/>
        <w:t xml:space="preserve"> ...</w:t>
        <w:br/>
        <w:t>##################################################</w:t>
        <w:br/>
        <w:t>发现需求批次：2020Q1</w:t>
        <w:br/>
        <w:t>项目编号：20190103269</w:t>
        <w:br/>
        <w:t>项目名称：20190103269南方基地集中化邮件系统技术服务项目</w:t>
        <w:br/>
        <w:t>需求编号：23</w:t>
        <w:br/>
        <w:t>需求名称：支持收件列表查看往来邮件功能选项</w:t>
        <w:br/>
        <w:t>实际消耗时间：47.8445</w:t>
        <w:br/>
        <w:t>需求提出人：集团总部/政企事业部：祝浩</w:t>
        <w:br/>
        <w:t>需求详细信息：支持收件列表查看往来邮件功能选项：</w:t>
        <w:br/>
        <w:t>1. 在邮件列表页面新增查看往来邮件入口</w:t>
        <w:br/>
        <w:t>2. 在邮件列表页面新增往来邮件显示列表</w:t>
        <w:br/>
        <w:t>3. 在读信页面新增查看往来邮件入口</w:t>
        <w:br/>
        <w:t>4. 在读信页面右侧新增往来</w:t>
        <w:tab/>
        <w:t xml:space="preserve"> ...</w:t>
        <w:br/>
        <w:t>代码开发信息：1. 在邮件列表页面新增查看往来邮件入口</w:t>
        <w:br/>
        <w:t>2. 在邮件列表页面新增往来邮件显示列表</w:t>
        <w:br/>
        <w:t>3. 在读信页面新增查看往来邮件入口</w:t>
        <w:br/>
        <w:t>4. 在读信页面右侧新增往来邮件显示列表</w:t>
        <w:br/>
        <w:t>5. 在读信页面往来邮</w:t>
        <w:tab/>
        <w:t xml:space="preserve"> ...——的相似需求如下：</w:t>
        <w:br/>
        <w:t>需求批次：2020Q1</w:t>
        <w:br/>
        <w:t>项目编号：20190103269</w:t>
        <w:br/>
        <w:t>项目名称：20190103269南方基地集中化邮件系统技术服务项目</w:t>
        <w:br/>
        <w:t>需求编号：38</w:t>
        <w:br/>
        <w:t>需求名称：web端：新增往来邮件功能</w:t>
        <w:br/>
        <w:t>实际消耗时间：43.1227</w:t>
        <w:br/>
        <w:t>需求提出人：管理信息系统部：高娟</w:t>
        <w:br/>
        <w:t>需求详细信息：web端：新增往来邮件功能：</w:t>
        <w:br/>
        <w:t>1. 在邮件列表页面新增查看往来邮件入口</w:t>
        <w:br/>
        <w:t>2. 在邮件列表页面新增往来邮件显示列表</w:t>
        <w:br/>
        <w:t>3. 在读信页面新增查看往来邮件入口</w:t>
        <w:br/>
        <w:t>4. 在读信页面右侧新增往来邮件显</w:t>
        <w:tab/>
        <w:t xml:space="preserve"> ...</w:t>
        <w:br/>
        <w:t>代码开发信息：1. 在邮件列表页面新增查看往来邮件入口</w:t>
        <w:br/>
        <w:t>2. 在邮件列表页面新增往来邮件显示列表</w:t>
        <w:br/>
        <w:t>3. 在读信页面新增查看往来邮件入口</w:t>
        <w:br/>
        <w:t>4. 在读信页面右侧新增往来邮件显示列表</w:t>
        <w:br/>
        <w:t>5. 在读信页面往来邮</w:t>
        <w:tab/>
        <w:t xml:space="preserve"> ...</w:t>
        <w:br/>
        <w:t>##################################################</w:t>
        <w:br/>
        <w:t>发现需求批次：2020Q1</w:t>
        <w:br/>
        <w:t>项目编号：20190103269</w:t>
        <w:br/>
        <w:t>项目名称：20190103269南方基地集中化邮件系统技术服务项目</w:t>
        <w:br/>
        <w:t>需求编号：37</w:t>
        <w:br/>
        <w:t>需求名称：第一次护网屏蔽业务恢复</w:t>
        <w:br/>
        <w:t>实际消耗时间：10.4777</w:t>
        <w:br/>
        <w:t>需求提出人：管理信息系统部：高娟</w:t>
        <w:br/>
        <w:t>需求详细信息：第一次护网屏蔽业务恢复:</w:t>
        <w:br/>
        <w:t>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t>代码开发信息：1.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t>——的相似需求如下：</w:t>
        <w:br/>
        <w:t>需求批次：2020Q1</w:t>
        <w:br/>
        <w:t>项目编号：20190103269</w:t>
        <w:br/>
        <w:t>项目名称：20190103269南方基地集中化邮件系统技术服务项目</w:t>
        <w:br/>
        <w:t>需求编号：40</w:t>
        <w:br/>
        <w:t>需求名称：护网屏蔽业务恢复业务阶段</w:t>
        <w:br/>
        <w:t>实际消耗时间：10.4777</w:t>
        <w:br/>
        <w:t>需求提出人：管理信息系统部：高娟</w:t>
        <w:br/>
        <w:t>需求详细信息：护网屏蔽业务恢复业务阶段:</w:t>
        <w:br/>
        <w:t>1. 对邮件系统网盘入口进行恢复</w:t>
        <w:br/>
        <w:t>2. 对邮件系统文件中转站入口进行恢复</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br/>
        <w:t>代码开发信息：1.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t>##################################################</w:t>
        <w:br/>
        <w:t>发现需求批次：2020Q1</w:t>
        <w:br/>
        <w:t>项目编号：20190103276</w:t>
        <w:br/>
        <w:t>项目名称：云化统一信息平台（核心业务）系统</w:t>
        <w:br/>
        <w:t>需求编号：10</w:t>
        <w:br/>
        <w:t>需求名称：R-YOA2-JTGS-040集团新增5G推进领导小组会议纪要</w:t>
        <w:br/>
        <w:t>实际消耗时间：39.1669</w:t>
        <w:br/>
        <w:t>需求提出人：尤朝</w:t>
        <w:br/>
        <w:t>需求详细信息：5G推进领导小组会议纪要是记载会议主要情况、重要精神和议定事项，通常要在一定范围内传达、传阅并贯彻执行的公务文书。</w:t>
        <w:br/>
        <w:t>代码开发信息：起草5G推进领导小组会议纪要界面填写对应数据</w:t>
        <w:br/>
        <w:t>修改和审批5G推进领导小组会议纪要界面对应数据</w:t>
        <w:br/>
        <w:t>修改和审批5G推进领导小组会议纪要界面对应数据</w:t>
        <w:br/>
        <w:t>审批5G推进领导小组会议纪要</w:t>
        <w:br/>
        <w:t>修改和审批5G推进领导小组会议纪要界面对应数据</w:t>
        <w:br/>
        <w:t>审批5G推进领导小组会议纪要</w:t>
        <w:br/>
        <w:t>归档和审批5G推进领导小组会议纪要——的相似需求如下：</w:t>
        <w:br/>
        <w:t>需求批次：2020Q1</w:t>
        <w:br/>
        <w:t>项目编号：20190103276</w:t>
        <w:br/>
        <w:t>项目名称：云化统一信息平台（核心业务）系统</w:t>
        <w:br/>
        <w:t>需求编号：11</w:t>
        <w:br/>
        <w:t>需求名称：R-YOA2-JTGS-041集团新增5G会议纪要办理</w:t>
        <w:br/>
        <w:t>实际消耗时间：39.1669</w:t>
        <w:br/>
        <w:t>需求提出人：尤朝</w:t>
        <w:br/>
        <w:t>需求详细信息：5G推进领导小组会议纪要办理根据5G推进领导小组会议纪要下发到部门，由部门进行落实办理。</w:t>
        <w:br/>
        <w:t>代码开发信息：登记5G推进领导小组会议纪要办理界面审批流程</w:t>
        <w:br/>
        <w:t>审批5G推进领导小组会议纪要办理</w:t>
        <w:br/>
        <w:t>落实5G推进领导小组会议纪要</w:t>
        <w:br/>
        <w:t>##################################################</w:t>
        <w:br/>
        <w:t>发现需求批次：2020Q1</w:t>
        <w:br/>
        <w:t>项目编号：20190103999</w:t>
        <w:br/>
        <w:t>项目名称：新手机办公服务</w:t>
        <w:br/>
        <w:t>需求编号：22</w:t>
        <w:br/>
        <w:t>需求名称：宣传园地信息列表排序优化</w:t>
        <w:br/>
        <w:t>实际消耗时间：2.4987</w:t>
        <w:br/>
        <w:t>需求提出人：信息技术中心月管理信息系统部</w:t>
        <w:br/>
        <w:t>需求详细信息： IT公司综合部提出的新需求如下，均为对宣传园地进行调整</w:t>
        <w:br/>
        <w:t>1. 宣传原地名称修改为“IT信息”</w:t>
        <w:br/>
        <w:t>2. 调整宣传原地中新闻列表字体大小，目前字体太小，影响阅读</w:t>
        <w:br/>
        <w:t>3. 调整宣传原地显示位置，目前显示位置较为靠后且隐蔽，希望调整至醒目位置。</w:t>
        <w:br/>
        <w:t>4. MOA宣传园地调整成按时间倒序展示，日期最新的新闻放于最上方。</w:t>
        <w:br/>
        <w:t>代码开发信息：2019年2月12日日-2019年2月12日</w:t>
        <w:br/>
        <w:br/>
        <w:t xml:space="preserve">1.改造信息列表获取模块                                                                          </w:t>
        <w:br/>
        <w:t>2.改造客户端列表获取接口，根据时间倒叙排列——的相似需求如下：</w:t>
        <w:br/>
        <w:t>需求批次：2020Q1</w:t>
        <w:br/>
        <w:t>项目编号：20190103999</w:t>
        <w:br/>
        <w:t>项目名称：新手机办公服务</w:t>
        <w:br/>
        <w:t>需求编号：60</w:t>
        <w:br/>
        <w:t>需求名称：宣传园地优化</w:t>
        <w:br/>
        <w:t>实际消耗时间：6.6</w:t>
        <w:br/>
        <w:t>需求提出人：信息技术中心月管理信息系统部</w:t>
        <w:br/>
        <w:t>需求详细信息： IT公司综合部提出的新需求如下，均为对宣传园地进行调整</w:t>
        <w:br/>
        <w:t>1. 宣传原地名称修改为“IT信息”</w:t>
        <w:br/>
        <w:t>2. 调整宣传原地中新闻列表字体大小，目前字体太小，影响阅读</w:t>
        <w:br/>
        <w:t>3. 调整宣传原地显示位置，目前显示位置较为靠后且隐蔽，希望调整至醒目位置。</w:t>
        <w:br/>
        <w:t>4. MOA宣传园地调整成按时间倒序展示，日期最新的新闻放于最上方。</w:t>
        <w:br/>
        <w:t>代码开发信息：2019年4月17日-2019年4月17</w:t>
        <w:br/>
        <w:t>1. 修改 title 为 “IT信息”，同时修改</w:t>
        <w:br/>
        <w:t>openDoc的title为 “IT信息”；</w:t>
        <w:br/>
        <w:t>2. 调整宣传园地字号由32px 日-&gt; 36px；</w:t>
        <w:br/>
        <w:t>3. 提升tailor初始化IT信息位置，使之排位靠前；</w:t>
        <w:br/>
        <w:t>4. 数据库对导入的 excel 表进行倒叙排序，前端获取处理好的倒叙列表，渲染页面</w:t>
        <w:br/>
        <w:br/>
        <w:t>##################################################</w:t>
        <w:br/>
        <w:t>发现需求批次：2020Q1</w:t>
        <w:br/>
        <w:t>项目编号：20190103999</w:t>
        <w:br/>
        <w:t>项目名称：新手机办公服务</w:t>
        <w:br/>
        <w:t>需求编号：23</w:t>
        <w:br/>
        <w:t>需求名称：新增信息技术中内心预算管理系统</w:t>
        <w:br/>
        <w:t>实际消耗时间：11.0</w:t>
        <w:br/>
        <w:t>需求提出人：信息技术中心月管理信息系统部</w:t>
        <w:br/>
        <w:t>需求详细信息：</w:t>
        <w:br/>
        <w:t>代码开发信息：2019年2月15日日-2019年2月16日</w:t>
        <w:br/>
        <w:t>1.打开待办认证模块</w:t>
        <w:br/>
        <w:t>2.附件预览下载</w:t>
        <w:br/>
        <w:t>3.返回列表和提交刷新列表模块</w:t>
        <w:br/>
        <w:t>4.待办详情数据返回模块</w:t>
        <w:br/>
        <w:t>5、待办数据接口输出IT预算系统的待办ur</w:t>
        <w:tab/>
        <w:t xml:space="preserve"> ...——的相似需求如下：</w:t>
        <w:br/>
        <w:t>需求批次：2020Q1</w:t>
        <w:br/>
        <w:t>项目编号：20190103999</w:t>
        <w:br/>
        <w:t>项目名称：新手机办公服务</w:t>
        <w:br/>
        <w:t>需求编号：113</w:t>
        <w:br/>
        <w:t xml:space="preserve">需求名称：集中化人力系统接入MOA </w:t>
        <w:br/>
        <w:t>实际消耗时间：10.0</w:t>
        <w:br/>
        <w:t>需求提出人：信息技术中心月管理信息系统部</w:t>
        <w:br/>
        <w:t>需求详细信息：</w:t>
        <w:br/>
        <w:t>代码开发信息：2019年8月8日-2019年8月8日</w:t>
        <w:br/>
        <w:t>1.点击图标的认证模块</w:t>
        <w:br/>
        <w:t>2.返回办公专区模块</w:t>
        <w:br/>
        <w:t>3.打开待办认证模块</w:t>
        <w:br/>
        <w:t>4.附件预览下载</w:t>
        <w:br/>
        <w:t>5.返回列表和提交刷新列表模块</w:t>
        <w:br/>
        <w:t>6.待办详情数据返回模块</w:t>
        <w:br/>
        <w:t>7</w:t>
        <w:tab/>
        <w:t xml:space="preserve"> ...</w:t>
        <w:br/>
        <w:t>##################################################</w:t>
        <w:br/>
        <w:t>发现需求批次：2020Q1</w:t>
        <w:br/>
        <w:t>项目编号：20190103999</w:t>
        <w:br/>
        <w:t>项目名称：新手机办公服务</w:t>
        <w:br/>
        <w:t>需求编号：28</w:t>
        <w:br/>
        <w:t>需求名称：MOA2.0回复和转发邮件优化</w:t>
        <w:br/>
        <w:t>实际消耗时间：5.8066</w:t>
        <w:br/>
        <w:t>需求提出人：信息技术中心月管理信息系统部</w:t>
        <w:br/>
        <w:t>需求详细信息： MOA邮箱功能优化：</w:t>
        <w:br/>
        <w:t>1、【android客户端】"转发"带附件的邮件，不能删除要转发的附件，只能先上传1个，才能全部删除（ios没问题）</w:t>
        <w:br/>
        <w:t>代码开发信息：2019年4月9日日-2019年4月9日</w:t>
        <w:br/>
        <w:t>1.修复删除逻辑，转发的附件不允许删除。</w:t>
        <w:br/>
        <w:t>——的相似需求如下：</w:t>
        <w:br/>
        <w:t>需求批次：2020Q1</w:t>
        <w:br/>
        <w:t>项目编号：20190103999</w:t>
        <w:br/>
        <w:t>项目名称：新手机办公服务</w:t>
        <w:br/>
        <w:t>需求编号：41</w:t>
        <w:br/>
        <w:t>需求名称：优化安卓"转发"带附件的邮件</w:t>
        <w:br/>
        <w:t>实际消耗时间：5.3115</w:t>
        <w:br/>
        <w:t>需求提出人：信息技术中心月管理信息系统部</w:t>
        <w:br/>
        <w:t>需求详细信息： MOA邮箱功能优化：</w:t>
        <w:br/>
        <w:t>1、【android客户端】"转发"带附件的邮件，不能删除要转发的附件，只能先上传1个，才能全部删除（ios没问题）</w:t>
        <w:br/>
        <w:t>代码开发信息：2019年4月22日-2019年4月23日</w:t>
        <w:br/>
        <w:t>1.修复删除逻辑，转发的附件不允许删除。</w:t>
        <w:br/>
        <w:br/>
        <w:t>##################################################</w:t>
        <w:br/>
        <w:t>发现需求批次：2020Q1</w:t>
        <w:br/>
        <w:t>项目编号：20190103999</w:t>
        <w:br/>
        <w:t>项目名称：新手机办公服务</w:t>
        <w:br/>
        <w:t>需求编号：30</w:t>
        <w:br/>
        <w:t>需求名称：设计院财务支撑系统优化</w:t>
        <w:br/>
        <w:t>实际消耗时间：0.8589</w:t>
        <w:br/>
        <w:t>需求提出人：信息技术中心月管理信息系统部</w:t>
        <w:br/>
        <w:t>需求详细信息：设计院财务支撑系统优化：</w:t>
        <w:br/>
        <w:t>合作费预计提单（工作量比例法)日-待办详情页面名称缺少“单”字;</w:t>
        <w:br/>
        <w:t>合 作 费 预 计 提 决 算 单 （工作量比例法月工时定额法月标准人年法）列表名称太长导致折行显示。</w:t>
        <w:br/>
        <w:t>代码开发信息：2019年2月25日-2019年2月25</w:t>
        <w:br/>
        <w:t>1.表单页面，（工作量比例法月工时定额法月标准人年法）列表名称换行问题</w:t>
        <w:br/>
        <w:t>2.获取表单数据处理接口，“合作费预计提单（工作量比例法)”字段丢字问题——的相似需求如下：</w:t>
        <w:br/>
        <w:t>需求批次：2020Q1</w:t>
        <w:br/>
        <w:t>项目编号：20190103999</w:t>
        <w:br/>
        <w:t>项目名称：新手机办公服务</w:t>
        <w:br/>
        <w:t>需求编号：43</w:t>
        <w:br/>
        <w:t>需求名称：设计院财务支撑系统变更，MOA重新适配</w:t>
        <w:br/>
        <w:t>实际消耗时间：3.4012</w:t>
        <w:br/>
        <w:t>需求提出人：信息技术中心月管理信息系统部</w:t>
        <w:br/>
        <w:t>需求详细信息：设计院财务支撑系统优化：</w:t>
        <w:br/>
        <w:t>合作费预计提单（工作量比例法)日-待办详情页面名称缺少“单”字;</w:t>
        <w:br/>
        <w:t>合 作 费 预 计 提 决 算 单 （工作量比例法月工时定额法月标准人年法）列表名称太长导致折行显示。</w:t>
        <w:br/>
        <w:t>代码开发信息：2019年3月17日-2019年3月17日</w:t>
        <w:br/>
        <w:t>1.提交接口修改</w:t>
        <w:br/>
        <w:t>2.选人页面数据请求接口修改</w:t>
        <w:br/>
        <w:br/>
        <w:t>##################################################</w:t>
        <w:br/>
        <w:t>发现需求批次：2020Q1</w:t>
        <w:br/>
        <w:t>项目编号：20190103999</w:t>
        <w:br/>
        <w:t>项目名称：新手机办公服务</w:t>
        <w:br/>
        <w:t>需求编号：62</w:t>
        <w:br/>
        <w:t>需求名称：会议通知页面优化</w:t>
        <w:br/>
        <w:t>实际消耗时间：6.6</w:t>
        <w:br/>
        <w:t>需求提出人：信息技术中心月管理信息系统部</w:t>
        <w:br/>
        <w:t xml:space="preserve">需求详细信息： 1、会议通知截图与Domino公文处理页面明显不同。建议统一成Domino公文的处理页面方式   </w:t>
        <w:br/>
        <w:t>2、会议通知处理单，其处理单页面与之前调整的“部门会议处理单”明显不同，建议按照“部门会议处理单”进行统一。</w:t>
        <w:br/>
        <w:t>3、排查选人慢的原因。</w:t>
        <w:br/>
        <w:t>代码开发信息：2019年4月22日-2019年4月22日</w:t>
        <w:br/>
        <w:t>1、修改会议通知基本信息TAB页面</w:t>
        <w:br/>
        <w:t>2、修改会议通知正文TAB页面</w:t>
        <w:br/>
        <w:t>3、修改会议通知附件TAB页面</w:t>
        <w:br/>
        <w:t>4、修改会议通知跟踪页面</w:t>
        <w:br/>
        <w:t>5、修改会议通知基本信息业务功能</w:t>
        <w:br/>
        <w:t>6、修改会议通知正文业务功能</w:t>
        <w:br/>
        <w:t>7、修改会议通知附件业务功能</w:t>
        <w:br/>
        <w:t>8、修改会议通知跟踪业务功能——的相似需求如下：</w:t>
        <w:br/>
        <w:t>需求批次：2020Q1</w:t>
        <w:br/>
        <w:t>项目编号：20190103999</w:t>
        <w:br/>
        <w:t>项目名称：新手机办公服务</w:t>
        <w:br/>
        <w:t>需求编号：63</w:t>
        <w:br/>
        <w:t>需求名称：部门会议通知页面差异优化</w:t>
        <w:br/>
        <w:t>实际消耗时间：6.6</w:t>
        <w:br/>
        <w:t>需求提出人：信息技术中心月管理信息系统部</w:t>
        <w:br/>
        <w:t>需求详细信息： 部门会议通知页面差异优化。</w:t>
        <w:br/>
        <w:t>代码开发信息：2019年4月24日-2019年4月24日</w:t>
        <w:br/>
        <w:t>1、修改部门会议通知基本信息TAB页面</w:t>
        <w:br/>
        <w:t>2、修改部门会议通知正文TAB页面</w:t>
        <w:br/>
        <w:t>3、修改部门会议通知附件TAB页面</w:t>
        <w:br/>
        <w:t>4、修改部门会议通知跟踪页面</w:t>
        <w:br/>
        <w:t>5、修改部门会议通知基本信息业务功能</w:t>
        <w:br/>
        <w:t>6、修改部门会议通知正文业务功能</w:t>
        <w:br/>
        <w:t>7、修改部门会议通知附件业务功能</w:t>
        <w:br/>
        <w:t>8、修改部门会议通知跟踪业务功能</w:t>
        <w:br/>
        <w:t>##################################################</w:t>
        <w:br/>
        <w:t>发现需求批次：2020Q1</w:t>
        <w:br/>
        <w:t>项目编号：20190103999</w:t>
        <w:br/>
        <w:t>项目名称：新手机办公服务</w:t>
        <w:br/>
        <w:t>需求编号：63</w:t>
        <w:br/>
        <w:t>需求名称：部门会议通知页面差异优化</w:t>
        <w:br/>
        <w:t>实际消耗时间：6.6</w:t>
        <w:br/>
        <w:t>需求提出人：信息技术中心月管理信息系统部</w:t>
        <w:br/>
        <w:t>需求详细信息： 部门会议通知页面差异优化。</w:t>
        <w:br/>
        <w:t>代码开发信息：2019年4月24日-2019年4月24日</w:t>
        <w:br/>
        <w:t>1、修改部门会议通知基本信息TAB页面</w:t>
        <w:br/>
        <w:t>2、修改部门会议通知正文TAB页面</w:t>
        <w:br/>
        <w:t>3、修改部门会议通知附件TAB页面</w:t>
        <w:br/>
        <w:t>4、修改部门会议通知跟踪页面</w:t>
        <w:br/>
        <w:t>5、修改部门会议通知基本信息业务功能</w:t>
        <w:br/>
        <w:t>6、修改部门会议通知正文业务功能</w:t>
        <w:br/>
        <w:t>7、修改部门会议通知附件业务功能</w:t>
        <w:br/>
        <w:t>8、修改部门会议通知跟踪业务功能——的相似需求如下：</w:t>
        <w:br/>
        <w:t>需求批次：2020Q1</w:t>
        <w:br/>
        <w:t>项目编号：20190103999</w:t>
        <w:br/>
        <w:t>项目名称：新手机办公服务</w:t>
        <w:br/>
        <w:t>需求编号：55</w:t>
        <w:br/>
        <w:t>需求名称：部门通知处理单页面优化</w:t>
        <w:br/>
        <w:t>实际消耗时间：8.8</w:t>
        <w:br/>
        <w:t>需求提出人：信息技术中心月管理信息系统部</w:t>
        <w:br/>
        <w:t>需求详细信息： 部门通知处理单页面优化</w:t>
        <w:br/>
        <w:t>代码开发信息：2019年4月9日-2019年4月9日</w:t>
        <w:br/>
        <w:t>1、修改部门通知基本信息TAB页面</w:t>
        <w:br/>
        <w:t>2、修改部门通知正文TAB页面</w:t>
        <w:br/>
        <w:t>3、修改部门通知附件TAB页面</w:t>
        <w:br/>
        <w:t>4、修改部门通知跟踪页面</w:t>
        <w:br/>
        <w:t>5、修改部门通知基本信息业务功能</w:t>
        <w:br/>
        <w:t>6、修改部门通知正文业务功能</w:t>
        <w:br/>
        <w:t>7、修改部门通知附件业务功能</w:t>
        <w:br/>
        <w:t>8、修改部门通知跟踪业务功能</w:t>
        <w:br/>
        <w:t>##################################################</w:t>
        <w:br/>
        <w:t>发现需求批次：2020Q1</w:t>
        <w:br/>
        <w:t>项目编号：20190103999</w:t>
        <w:br/>
        <w:t>项目名称：新手机办公服务</w:t>
        <w:br/>
        <w:t>需求编号：77</w:t>
        <w:br/>
        <w:t>需求名称：MOA2.0适配“有限待办BPM项目管理”流程</w:t>
        <w:br/>
        <w:t>实际消耗时间：11.6135</w:t>
        <w:br/>
        <w:t>需求提出人：信息技术中心月管理信息系统部</w:t>
        <w:br/>
        <w:t>需求详细信息： MOA2.0适配“有限待办BPM项目管理”流程：</w:t>
        <w:br/>
        <w:t>1、项目计划</w:t>
        <w:br/>
        <w:t>2、项目立项</w:t>
        <w:br/>
        <w:t>3、项目调整</w:t>
        <w:br/>
        <w:t>4、项目结题</w:t>
        <w:br/>
        <w:t>代码开发信息：2019年5月24日-2019年5月24日</w:t>
        <w:br/>
        <w:br/>
        <w:t>1.适配有限公司项目立项处理单</w:t>
        <w:br/>
        <w:t>2.适配有限公司项目计划处理单</w:t>
        <w:br/>
        <w:t>3.适配有限公司项目调整处理单</w:t>
        <w:br/>
        <w:t>4.适配有限公司项目结题处理单</w:t>
        <w:br/>
        <w:t>5.BPM公</w:t>
        <w:tab/>
        <w:t xml:space="preserve"> ...——的相似需求如下：</w:t>
        <w:br/>
        <w:t>需求批次：2020Q1</w:t>
        <w:br/>
        <w:t>项目编号：20190103999</w:t>
        <w:br/>
        <w:t>项目名称：新手机办公服务</w:t>
        <w:br/>
        <w:t>需求编号：78</w:t>
        <w:br/>
        <w:t>需求名称：MOA2.0适配“集团待办BPM项目管理”流程</w:t>
        <w:br/>
        <w:t>实际消耗时间：8.8044</w:t>
        <w:br/>
        <w:t>需求提出人：信息技术中心月管理信息系统部</w:t>
        <w:br/>
        <w:t>需求详细信息： MOA2.0适配“集团待办BPM项目管理”流程：</w:t>
        <w:br/>
        <w:t>1、项目立项</w:t>
        <w:br/>
        <w:t>2、项目调整</w:t>
        <w:br/>
        <w:t>3、项目结题</w:t>
        <w:br/>
        <w:t>代码开发信息：2019年5月27日-2019年5月27</w:t>
        <w:br/>
        <w:t>1.适配有限公司项目立项处理单</w:t>
        <w:br/>
        <w:t>2.适配有限公司项目调整处理单</w:t>
        <w:br/>
        <w:t>3.适配有限公司项目结题处理单</w:t>
        <w:br/>
        <w:t>4.BPM公文处理单前端适配有限公司项目立项渲染</w:t>
        <w:tab/>
        <w:t xml:space="preserve"> ...</w:t>
        <w:br/>
        <w:t>##################################################</w:t>
        <w:br/>
        <w:t>发现需求批次：2020Q1</w:t>
        <w:br/>
        <w:t>项目编号：20190103999</w:t>
        <w:br/>
        <w:t>项目名称：新手机办公服务</w:t>
        <w:br/>
        <w:t>需求编号：80</w:t>
        <w:br/>
        <w:t>需求名称：MOA2.0适配“有限待办BPM科技创新合理化”的“科技创新合理化建议”流程</w:t>
        <w:br/>
        <w:t>实际消耗时间：12.187</w:t>
        <w:br/>
        <w:t>需求提出人：信息技术中心月管理信息系统部</w:t>
        <w:br/>
        <w:t>需求详细信息： MOA2.0适配“有限待办BPM科技创新合理化”的“科技创新合理化建议”流程</w:t>
        <w:br/>
        <w:t>代码开发信息：2019年5月2日-2019年5月2日</w:t>
        <w:br/>
        <w:t>1.适配有限公司科技创新合理化建议处理单</w:t>
        <w:br/>
        <w:t>2.适配有限公司科技创新合理化建议填写意见</w:t>
        <w:br/>
        <w:t>3.适配有限公司科技创新合理化建议待办人选择</w:t>
        <w:br/>
        <w:t>4.处理单前端</w:t>
        <w:tab/>
        <w:t xml:space="preserve"> ...——的相似需求如下：</w:t>
        <w:br/>
        <w:t>需求批次：2020Q1</w:t>
        <w:br/>
        <w:t>项目编号：20190103999</w:t>
        <w:br/>
        <w:t>项目名称：新手机办公服务</w:t>
        <w:br/>
        <w:t>需求编号：81</w:t>
        <w:br/>
        <w:t>需求名称：MOA2.0适配“集团待阅BPM科技创新合理化”的“科技创新合理化建议”流程</w:t>
        <w:br/>
        <w:t>实际消耗时间：12.187</w:t>
        <w:br/>
        <w:t>需求提出人：信息技术中心月管理信息系统部</w:t>
        <w:br/>
        <w:t>需求详细信息： MOA2.0适配“集团待阅BPM科技创新合理化”的“科技创新合理化建议”流程</w:t>
        <w:br/>
        <w:t>代码开发信息：2019年6月5日-2019年6月5日</w:t>
        <w:br/>
        <w:t>1.适配集团公司科技创新合理化建议处理单</w:t>
        <w:br/>
        <w:t>2.适配集团公司科技创新合理化建议填写意见</w:t>
        <w:br/>
        <w:t>3.适配集团公司科技创新合理化建议待办人选择</w:t>
        <w:br/>
        <w:t>4.处理单前端</w:t>
        <w:tab/>
        <w:t xml:space="preserve"> ...</w:t>
        <w:br/>
        <w:t>##################################################</w:t>
        <w:br/>
        <w:t>发现需求批次：2020Q1</w:t>
        <w:br/>
        <w:t>项目编号：20190103999</w:t>
        <w:br/>
        <w:t>项目名称：新手机办公服务</w:t>
        <w:br/>
        <w:t>需求编号：87</w:t>
        <w:br/>
        <w:t>需求名称：因私出国业务接入MOA</w:t>
        <w:br/>
        <w:t>实际消耗时间：11.0</w:t>
        <w:br/>
        <w:t>需求提出人：信息技术中心月管理信息系统部</w:t>
        <w:br/>
        <w:t>需求详细信息：高管因私出国H5接入外网改为内网访问需求：</w:t>
        <w:br/>
        <w:t>应集团要求，需将高管因私出国的移动端待办通过内网环境接入进MOA，通过和MOA同事的沟通后，需要做如下工作：</w:t>
        <w:br/>
        <w:t>1、打通MOA分发环境到高管因私</w:t>
        <w:tab/>
        <w:t xml:space="preserve"> ...</w:t>
        <w:br/>
        <w:t>代码开发信息：2019年6月20日-2019年6月21日</w:t>
        <w:br/>
        <w:t>1、增加因私出国业务流程基本信息TAB页面</w:t>
        <w:br/>
        <w:t>2、增加因私出国业务流程正文TAB页面</w:t>
        <w:br/>
        <w:t>3、增加因私出国业务流程附件TAB页面</w:t>
        <w:br/>
        <w:t>4、增加因私出国业</w:t>
        <w:tab/>
        <w:t xml:space="preserve"> ...——的相似需求如下：</w:t>
        <w:br/>
        <w:t>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w:t>
        <w:tab/>
        <w:t xml:space="preserve"> ...</w:t>
        <w:br/>
        <w:t>##################################################</w:t>
        <w:br/>
        <w:t>发现需求批次：2020Q1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w:t>
        <w:tab/>
        <w:t xml:space="preserve"> ...——的相似需求如下：</w:t>
        <w:br/>
        <w:t>需求批次：2020Q1</w:t>
        <w:br/>
        <w:t>项目编号：20190103999</w:t>
        <w:br/>
        <w:t>项目名称：新手机办公服务</w:t>
        <w:br/>
        <w:t>需求编号：95</w:t>
        <w:br/>
        <w:t>需求名称：因私出国PC端改造MOA配合改造</w:t>
        <w:br/>
        <w:t>实际消耗时间：8.8</w:t>
        <w:br/>
        <w:t>需求提出人：信息技术中心月管理信息系统部</w:t>
        <w:br/>
        <w:t>需求详细信息：因私出国审批流程优化。</w:t>
        <w:br/>
        <w:t>修改范围：</w:t>
        <w:br/>
        <w:t>①总部人力自助系统：二级经理、三级经理、离退休二级经理（服务中心人员代发）、省公司领导班子（人力经办人代发）、专业公司领导班子（人力经办人代发）的因私出国（境）申请流程；</w:t>
        <w:br/>
        <w:t>②高管因私出国系统：高管因私出国（境）申请流程。</w:t>
        <w:br/>
        <w:t>代码开发信息：2019年7月4日-2019年7月4日</w:t>
        <w:br/>
        <w:t>1、修改因私出国业务流程基本信息TAB页面</w:t>
        <w:br/>
        <w:t>2、修改因私出国业务流程正文TAB页面</w:t>
        <w:br/>
        <w:t>3、修改因私出国业务流程附件TAB页面</w:t>
        <w:br/>
        <w:t>4、修改因私出国业务流</w:t>
        <w:tab/>
        <w:t xml:space="preserve"> ...</w:t>
        <w:br/>
        <w:t>##################################################</w:t>
        <w:br/>
        <w:t>发现需求批次：2020Q1</w:t>
        <w:br/>
        <w:t>项目编号：20190103999</w:t>
        <w:br/>
        <w:t>项目名称：新手机办公服务</w:t>
        <w:br/>
        <w:t>需求编号：95</w:t>
        <w:br/>
        <w:t>需求名称：因私出国PC端改造MOA配合改造</w:t>
        <w:br/>
        <w:t>实际消耗时间：8.8</w:t>
        <w:br/>
        <w:t>需求提出人：信息技术中心月管理信息系统部</w:t>
        <w:br/>
        <w:t>需求详细信息：因私出国审批流程优化。</w:t>
        <w:br/>
        <w:t>修改范围：</w:t>
        <w:br/>
        <w:t>①总部人力自助系统：二级经理、三级经理、离退休二级经理（服务中心人员代发）、省公司领导班子（人力经办人代发）、专业公司领导班子（人力经办人代发）的因私出国（境）申请流程；</w:t>
        <w:br/>
        <w:t>②高管因私出国系统：高管因私出国（境）申请流程。</w:t>
        <w:br/>
        <w:t>代码开发信息：2019年7月4日-2019年7月4日</w:t>
        <w:br/>
        <w:t>1、修改因私出国业务流程基本信息TAB页面</w:t>
        <w:br/>
        <w:t>2、修改因私出国业务流程正文TAB页面</w:t>
        <w:br/>
        <w:t>3、修改因私出国业务流程附件TAB页面</w:t>
        <w:br/>
        <w:t>4、修改因私出国业务流</w:t>
        <w:tab/>
        <w:t xml:space="preserve"> ...——的相似需求如下：</w:t>
        <w:br/>
        <w:t>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w:t>
        <w:tab/>
        <w:t xml:space="preserve"> ...</w:t>
        <w:br/>
        <w:t>需求批次：2020Q1</w:t>
        <w:br/>
        <w:t>项目编号：20190103999</w:t>
        <w:br/>
        <w:t>项目名称：新手机办公服务</w:t>
        <w:br/>
        <w:t>需求编号：105</w:t>
        <w:br/>
        <w:t>需求名称：总部因私出国审批流程优化</w:t>
        <w:br/>
        <w:t>实际消耗时间：13.2</w:t>
        <w:br/>
        <w:t>需求提出人：信息技术中心月管理信息系统部</w:t>
        <w:br/>
        <w:t>需求详细信息：  总部因私出国审批流程优化</w:t>
        <w:br/>
        <w:t>.下一办理为多人时默认选中第一个</w:t>
        <w:br/>
        <w:t>修改范围：总部人力自助系统：二级经理、三级经理、离退休二级经理（服务中心人员代发）、省公司领导班子（人力经办人代发）、专业公司领导班子（人力经办人代发）的因私出国（境）申请流程；</w:t>
        <w:br/>
        <w:t>代码开发信息：2019年7月17日-2019年7月17日</w:t>
        <w:br/>
        <w:t>1、修改总部因私出国审批流程基本信息TAB页面</w:t>
        <w:br/>
        <w:t>2、修改总部因私出国审批流程正文TAB页面</w:t>
        <w:br/>
        <w:t>3、修改总部因私出国审批流程附件TAB页面</w:t>
        <w:br/>
        <w:t>4、修</w:t>
        <w:tab/>
        <w:t xml:space="preserve"> ...</w:t>
        <w:br/>
        <w:t>##################################################</w:t>
        <w:br/>
        <w:t>发现需求批次：2020Q1</w:t>
        <w:br/>
        <w:t>项目编号：20190103999</w:t>
        <w:br/>
        <w:t>项目名称：新手机办公服务</w:t>
        <w:br/>
        <w:t>需求编号：100</w:t>
        <w:br/>
        <w:t>需求名称：ERP接入集团MOA系统</w:t>
        <w:br/>
        <w:t>实际消耗时间：11.0</w:t>
        <w:br/>
        <w:t>需求提出人：信息技术中心月管理信息系统部</w:t>
        <w:br/>
        <w:t>需求详细信息：ERP接入集团MOA系统需求：</w:t>
        <w:br/>
        <w:t>1.ERP集中化与MOA联调需求共分为7个节点：信息港、信安中心、研究院、IT公司（中移）、总部、政企公司、采购共享中心接入MOA系统；</w:t>
        <w:br/>
        <w:t>系统划分共分为报账、合同、资金和主数据四个系统</w:t>
        <w:br/>
        <w:t>代码开发信息：2019年7月8日-2019年7月9日</w:t>
        <w:br/>
        <w:t>1.集中化合同打开待办认证模块</w:t>
        <w:br/>
        <w:t>2.附件预览下载</w:t>
        <w:br/>
        <w:t>3.返回列表和提交刷新列表模块</w:t>
        <w:br/>
        <w:t>4.待办详情数据返回模块</w:t>
        <w:br/>
        <w:t>5.集中化报账打开待办认证模块</w:t>
        <w:br/>
        <w:t>6.附</w:t>
        <w:tab/>
        <w:t xml:space="preserve"> ...——的相似需求如下：</w:t>
        <w:br/>
        <w:t>需求批次：2020Q1</w:t>
        <w:br/>
        <w:t>项目编号：20190103999</w:t>
        <w:br/>
        <w:t>项目名称：新手机办公服务</w:t>
        <w:br/>
        <w:t>需求编号：107</w:t>
        <w:br/>
        <w:t>需求名称：财务公司ERP接入MOA系统.</w:t>
        <w:br/>
        <w:t>实际消耗时间：11.0</w:t>
        <w:br/>
        <w:t>需求提出人：信息技术中心月管理信息系统部</w:t>
        <w:br/>
        <w:t>需求详细信息：财务公司ERP接入MOA系统需求：</w:t>
        <w:br/>
        <w:t>1.财务公司ERP接入MOA系统，系统划分共分为报账、合同、资金和主数据四个系统；</w:t>
        <w:br/>
        <w:t>代码开发信息：2019年7月24日-2019年7月25日</w:t>
        <w:br/>
        <w:t>1.集中化合同打开待办认证模块</w:t>
        <w:br/>
        <w:t>2.附件预览下载</w:t>
        <w:br/>
        <w:t>3.返回列表和提交刷新列表模块</w:t>
        <w:br/>
        <w:t>4.待办详情数据返回模块</w:t>
        <w:br/>
        <w:t>5.集中化报账打开待办认证模块</w:t>
        <w:br/>
        <w:t>6</w:t>
        <w:tab/>
        <w:t xml:space="preserve"> ...</w:t>
        <w:br/>
        <w:t>需求批次：2020Q1</w:t>
        <w:br/>
        <w:t>项目编号：20190103999</w:t>
        <w:br/>
        <w:t>项目名称：新手机办公服务</w:t>
        <w:br/>
        <w:t>需求编号：108</w:t>
        <w:br/>
        <w:t>需求名称：移动学院ERP接入MOA系统</w:t>
        <w:br/>
        <w:t>实际消耗时间：11.0</w:t>
        <w:br/>
        <w:t>需求提出人：信息技术中心月管理信息系统部</w:t>
        <w:br/>
        <w:t>需求详细信息：移动学院ERP接入MOA系统需求：</w:t>
        <w:br/>
        <w:t>1.移动学院ERP接入MOA系统，系统划分共分为报账、合同、资金和主数据四个系统；</w:t>
        <w:br/>
        <w:t>代码开发信息：2019年7月28日-2019年7月29日</w:t>
        <w:br/>
        <w:t>1.集中化合同打开待办认证模块</w:t>
        <w:br/>
        <w:t>2.附件预览下载</w:t>
        <w:br/>
        <w:t>3.返回列表和提交刷新列表模块</w:t>
        <w:br/>
        <w:t>4.待办详情数据返回模块</w:t>
        <w:br/>
        <w:t>5.集中化报账打开待办认证模块</w:t>
        <w:br/>
        <w:t>6</w:t>
        <w:tab/>
        <w:t xml:space="preserve"> ...</w:t>
        <w:br/>
        <w:t>##################################################</w:t>
        <w:br/>
        <w:t>发现需求批次：2020Q1</w:t>
        <w:br/>
        <w:t>项目编号：20190103999</w:t>
        <w:br/>
        <w:t>项目名称：新手机办公服务</w:t>
        <w:br/>
        <w:t>需求编号：101</w:t>
        <w:br/>
        <w:t>需求名称：移动学院MOA1.0升级到MOA2.0</w:t>
        <w:br/>
        <w:t>实际消耗时间：5.0</w:t>
        <w:br/>
        <w:t>需求提出人：信息技术中心月管理信息系统部</w:t>
        <w:br/>
        <w:t>需求详细信息：2019年需求101日-移动学院MOA1.0升级到MOA2.0日-需求分析.docx</w:t>
        <w:br/>
        <w:t>代码开发信息：2019年8月12日-2019年8月12日</w:t>
        <w:br/>
        <w:t>1.登录页面改造</w:t>
        <w:br/>
        <w:t>2.办公专区</w:t>
        <w:br/>
        <w:t>3.待办工作二级页面</w:t>
        <w:br/>
        <w:t>4.h5页面</w:t>
        <w:br/>
        <w:t>5.展示附件页面</w:t>
        <w:br/>
        <w:t>6.邮箱列表页面</w:t>
        <w:br/>
        <w:t>7.写邮件页面</w:t>
        <w:br/>
        <w:t>8.收件箱页面</w:t>
        <w:br/>
        <w:t>9.写</w:t>
        <w:tab/>
        <w:t xml:space="preserve"> ...——的相似需求如下：</w:t>
        <w:br/>
        <w:t>需求批次：2020Q1</w:t>
        <w:br/>
        <w:t>项目编号：20190103999</w:t>
        <w:br/>
        <w:t>项目名称：新手机办公服务</w:t>
        <w:br/>
        <w:t>需求编号：111</w:t>
        <w:br/>
        <w:t>需求名称：西藏MOA1.0升级为2.0</w:t>
        <w:br/>
        <w:t>实际消耗时间：5.0</w:t>
        <w:br/>
        <w:t>需求提出人：信息技术中心月管理信息系统部</w:t>
        <w:br/>
        <w:t>需求详细信息：西藏MOA1.0升级为2.0需求：</w:t>
        <w:br/>
        <w:t>1.服务端：需要在南基服务器新建移动门户服务。</w:t>
        <w:br/>
        <w:t>2.客户端：需要与原有H5业务进行接入联调、测试。</w:t>
        <w:br/>
        <w:t>代码开发信息：2019年8月17日-2019年8月17日</w:t>
        <w:br/>
        <w:t>1.登录页面改造</w:t>
        <w:br/>
        <w:t>2.办公专区</w:t>
        <w:br/>
        <w:t>3.待办工作二级页面</w:t>
        <w:br/>
        <w:t>4.h5页面</w:t>
        <w:br/>
        <w:t>5.展示附件页面</w:t>
        <w:br/>
        <w:t>6.邮箱列表页面</w:t>
        <w:br/>
        <w:t>7.写邮件页面</w:t>
        <w:br/>
        <w:t>8.收件箱页面</w:t>
        <w:br/>
        <w:t>9.写</w:t>
        <w:tab/>
        <w:t xml:space="preserve"> ...</w:t>
        <w:br/>
        <w:t>##################################################</w:t>
        <w:br/>
        <w:t>发现需求批次：2020Q1</w:t>
        <w:br/>
        <w:t>项目编号：219</w:t>
        <w:br/>
        <w:t>项目名称：2020-2021年分公司经营分析数据维护项目</w:t>
        <w:br/>
        <w:t>需求编号：1</w:t>
        <w:br/>
        <w:t>需求名称：统计新业务调度会材料</w:t>
        <w:br/>
        <w:t>实际消耗时间：3.0</w:t>
        <w:br/>
        <w:t>需求提出人：市场经营部：安康</w:t>
        <w:br/>
        <w:t>需求详细信息：统计新业务调度会材料</w:t>
        <w:br/>
        <w:t>代码开发信息：根据需求口径输出新业务调度会内容——的相似需求如下：</w:t>
        <w:br/>
        <w:t>需求批次：2020Q1</w:t>
        <w:br/>
        <w:t>项目编号：219</w:t>
        <w:br/>
        <w:t>项目名称：2020-2021年分公司经营分析数据维护项目</w:t>
        <w:br/>
        <w:t>需求编号：148</w:t>
        <w:br/>
        <w:t>需求名称：统计新业务调度会数据</w:t>
        <w:br/>
        <w:t>实际消耗时间：4.0</w:t>
        <w:br/>
        <w:t>需求提出人：市场经营部：安康</w:t>
        <w:br/>
        <w:t>需求详细信息：统计新业务调度会材料</w:t>
        <w:br/>
        <w:t>代码开发信息：根据需求口径输出新业务调度会内容</w:t>
        <w:br/>
        <w:t>##################################################</w:t>
        <w:br/>
        <w:t>发现需求批次：2020Q1</w:t>
        <w:br/>
        <w:t>项目编号：219</w:t>
        <w:br/>
        <w:t>项目名称：2020-2021年分公司经营分析数据维护项目</w:t>
        <w:br/>
        <w:t>需求编号：26</w:t>
        <w:br/>
        <w:t>需求名称：申请统计12月异网双卡客户情况</w:t>
        <w:br/>
        <w:t>实际消耗时间：5.0</w:t>
        <w:br/>
        <w:t>需求提出人：市场经营部:张瀚</w:t>
        <w:br/>
        <w:t>需求详细信息：根据附件业务，提供11月份在订购用户数</w:t>
        <w:br/>
        <w:t>代码开发信息：异网双卡指标情况、优惠指定日期内到达情况、到达用户消费统计——的相似需求如下：</w:t>
        <w:br/>
        <w:t>需求批次：2020Q1</w:t>
        <w:br/>
        <w:t>项目编号：219</w:t>
        <w:br/>
        <w:t>项目名称：2020-2021年分公司经营分析数据维护项目</w:t>
        <w:br/>
        <w:t>需求编号：38</w:t>
        <w:br/>
        <w:t>需求名称：申请统计异网双卡分层数据</w:t>
        <w:br/>
        <w:t>实际消耗时间：5.0</w:t>
        <w:br/>
        <w:t>需求提出人：市场经营部:张瀚</w:t>
        <w:br/>
        <w:t>需求详细信息：根据附件业务，提供11月份在订购用户数</w:t>
        <w:br/>
        <w:t>代码开发信息：异网双卡指标情况、优惠指定日期内到达情况、到达用户消费统计</w:t>
        <w:br/>
        <w:t>##################################################</w:t>
        <w:br/>
        <w:t>发现需求批次：2020Q1</w:t>
        <w:br/>
        <w:t>项目编号：219</w:t>
        <w:br/>
        <w:t>项目名称：2020-2021年分公司经营分析数据维护项目</w:t>
        <w:br/>
        <w:t>需求编号：46</w:t>
        <w:br/>
        <w:t>需求名称：关于调取2019年1-12月宽带离网及加号提速办理结构</w:t>
        <w:br/>
        <w:t>实际消耗时间：3.0</w:t>
        <w:br/>
        <w:t>需求提出人：市场经营部：牛颖</w:t>
        <w:br/>
        <w:t>需求详细信息：1.新提速优惠捆绑号码个数结构，50M提速至100M，50M提速至200M，100M提速至200M</w:t>
        <w:br/>
        <w:t>2.离网，续费，到期，到达汇总。</w:t>
        <w:br/>
        <w:t>代码开发信息：调取2019年1-12月宽带离网及加号提速办理结构——的相似需求如下：</w:t>
        <w:br/>
        <w:t>需求批次：2020Q1</w:t>
        <w:br/>
        <w:t>项目编号：219</w:t>
        <w:br/>
        <w:t>项目名称：2020-2021年分公司经营分析数据维护项目</w:t>
        <w:br/>
        <w:t>需求编号：243</w:t>
        <w:br/>
        <w:t>需求名称：请协助调取加号提速签约号码结构</w:t>
        <w:br/>
        <w:t>实际消耗时间：1.5</w:t>
        <w:br/>
        <w:t>需求提出人：市场经营部：牛颖</w:t>
        <w:br/>
        <w:t>需求详细信息：调取加号提速签约号码结构</w:t>
        <w:br/>
        <w:t>代码开发信息：50M提速至100M 50M提速至200M 100M提速至200M 提速到200M办理量</w:t>
        <w:br/>
        <w:t>##################################################</w:t>
        <w:br/>
        <w:t>发现需求批次：2020Q1</w:t>
        <w:br/>
        <w:t>项目编号：219</w:t>
        <w:br/>
        <w:t>项目名称：2020-2021年分公司经营分析数据维护项目</w:t>
        <w:br/>
        <w:t>需求编号：56</w:t>
        <w:br/>
        <w:t>需求名称：2018年宽带相关数据临时统计</w:t>
        <w:br/>
        <w:t>实际消耗时间：6.0</w:t>
        <w:br/>
        <w:t>需求提出人：市场经营部：李荣果</w:t>
        <w:br/>
        <w:t>需求详细信息：2018年宽带相关数据临时统计</w:t>
        <w:br/>
        <w:t>代码开发信息：地市、18年1月宽带新增、18年1月宽带电视同装、18年2月宽带新增、18年2月宽带电视同装、18年3月宽带新增、18年3月宽带电视同装、18年4月宽带新增、18年4月宽带电视同装、18</w:t>
        <w:tab/>
        <w:t xml:space="preserve"> ...——的相似需求如下：</w:t>
        <w:br/>
        <w:t>需求批次：2020Q1</w:t>
        <w:br/>
        <w:t>项目编号：219</w:t>
        <w:br/>
        <w:t>项目名称：2020-2021年分公司经营分析数据维护项目</w:t>
        <w:br/>
        <w:t>需求编号：52</w:t>
        <w:br/>
        <w:t>需求名称：关于宽带电视同装率的数据统计需求</w:t>
        <w:br/>
        <w:t>实际消耗时间：3.5</w:t>
        <w:br/>
        <w:t>需求提出人：市场经营部：李荣果</w:t>
        <w:br/>
        <w:t>需求详细信息：关于宽带电视同装率的数据统计需求</w:t>
        <w:br/>
        <w:t>代码开发信息：地市、19年5月宽带新增且产生流量、19年5月电视宽带同办量、19年6月宽带、19年6月宽带电视同办、19年7月宽带、19年7月宽带电视同办、19年8月宽带、19年8月宽带电视同办 19年9月宽带、19年9月宽带电视同办、19年10月宽带、19年10月宽带电视同办、19年11月宽带、19年11月宽带电视同办、19年12月宽带、19年12月宽带电视同办</w:t>
        <w:br/>
        <w:br/>
        <w:t>##################################################</w:t>
        <w:br/>
        <w:t>发现需求批次：2020Q1</w:t>
        <w:br/>
        <w:t>项目编号：219</w:t>
        <w:br/>
        <w:t>项目名称：2020-2021年分公司经营分析数据维护项目</w:t>
        <w:br/>
        <w:t>需求编号：78</w:t>
        <w:br/>
        <w:t>需求名称：酬金池报表数据更新201911</w:t>
        <w:br/>
        <w:t>实际消耗时间：0.8589</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代码开发信息：更新报表码表和11月数据——的相似需求如下：</w:t>
        <w:br/>
        <w:t>需求批次：2020Q1</w:t>
        <w:br/>
        <w:t>项目编号：219</w:t>
        <w:br/>
        <w:t>项目名称：2020-2021年分公司经营分析数据维护项目</w:t>
        <w:br/>
        <w:t>需求编号：135</w:t>
        <w:br/>
        <w:t>需求名称：酬金池报表数据更新201912</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需求批次：2020Q1</w:t>
        <w:br/>
        <w:t>项目编号：219</w:t>
        <w:br/>
        <w:t>项目名称：2020-2021年分公司经营分析数据维护项目</w:t>
        <w:br/>
        <w:t>需求编号：233</w:t>
        <w:br/>
        <w:t>需求名称：酬金池报表数据更新202002</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需求批次：2020Q1</w:t>
        <w:br/>
        <w:t>项目编号：219</w:t>
        <w:br/>
        <w:t>项目名称：2020-2021年分公司经营分析数据维护项目</w:t>
        <w:br/>
        <w:t>需求编号：234</w:t>
        <w:br/>
        <w:t>需求名称：酬金池报表数据更新202001</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w:t>
        <w:br/>
        <w:t>发现需求批次：2020Q1</w:t>
        <w:br/>
        <w:t>项目编号：219</w:t>
        <w:br/>
        <w:t>项目名称：2020-2021年分公司经营分析数据维护项目</w:t>
        <w:br/>
        <w:t>需求编号：82</w:t>
        <w:br/>
        <w:t>需求名称：关于地市集市报表增加统计宽带优惠的申请202001</w:t>
        <w:br/>
        <w:t>实际消耗时间：3.4012</w:t>
        <w:br/>
        <w:t>需求提出人：邢台市场经营部:周文娇</w:t>
        <w:br/>
        <w:t>需求详细信息：优化邢台宽带及电视报表添加优惠</w:t>
        <w:br/>
        <w:t>代码开发信息：邢台电视办理日清单、邢台宽带办理日清单——的相似需求如下：</w:t>
        <w:br/>
        <w:t>需求批次：2020Q1</w:t>
        <w:br/>
        <w:t>项目编号：219</w:t>
        <w:br/>
        <w:t>项目名称：2020-2021年分公司经营分析数据维护项目</w:t>
        <w:br/>
        <w:t>需求编号：360</w:t>
        <w:br/>
        <w:t>需求名称：关于地市集市报表增加统计电视优惠的申请202003</w:t>
        <w:br/>
        <w:t>实际消耗时间：1.6445</w:t>
        <w:br/>
        <w:t>需求提出人：邢台市场经营部:周文娇</w:t>
        <w:br/>
        <w:t>需求详细信息：优化邢台宽带报表添加优惠</w:t>
        <w:br/>
        <w:t>代码开发信息：邢台宽带办理日清单</w:t>
        <w:br/>
        <w:t>##################################################</w:t>
        <w:br/>
        <w:t>发现需求批次：2020Q1</w:t>
        <w:br/>
        <w:t>项目编号：219</w:t>
        <w:br/>
        <w:t>项目名称：2020-2021年分公司经营分析数据维护项目</w:t>
        <w:br/>
        <w:t>需求编号：86</w:t>
        <w:br/>
        <w:t>需求名称：以2019年归属客户调取营销部折扣折让后收入</w:t>
        <w:br/>
        <w:t>实际消耗时间：3.0</w:t>
        <w:br/>
        <w:t>需求提出人：张家口分公司-市场经营部:王冬晨</w:t>
        <w:br/>
        <w:t>需求详细信息：因2019年营销部超收激励数据需求，请协助以2019年7月客户归属的营销部为单位调取2018年9月-2019年12月营销部客户数、折扣折让后收入，不涉及客户明细。</w:t>
        <w:br/>
        <w:t>请协助调取以营销部为单位，2019年5月-12月，新增客户数及收入。</w:t>
        <w:br/>
        <w:t>以优惠后应收报表口径，增加市场、家庭、政企三类标识。</w:t>
        <w:br/>
        <w:t>代码开发信息：目标用户归属目标营销部收入情况——的相似需求如下：</w:t>
        <w:br/>
        <w:t>需求批次：2020Q1</w:t>
        <w:br/>
        <w:t>项目编号：219</w:t>
        <w:br/>
        <w:t>项目名称：2020-2021年分公司经营分析数据维护项目</w:t>
        <w:br/>
        <w:t>需求编号：271</w:t>
        <w:br/>
        <w:t>需求名称：指定客户按指定归属客户调取营销部折扣折让后收入</w:t>
        <w:br/>
        <w:t>实际消耗时间：4.0</w:t>
        <w:br/>
        <w:t>需求提出人：张家口分公司-市场经营部：王冬晨</w:t>
        <w:br/>
        <w:t>需求详细信息：因202020年营销部收入预测，请协助调取目标客户（2020年1月调整归属客户）归属的营销部为单位调取2018年9月-2019年12月营销部客户数、折扣折让后收入，不涉及客户明细。</w:t>
        <w:br/>
        <w:t>请协助调取目标客户以营销部为单位，2019年5月-12月，新增客户数及收入。</w:t>
        <w:br/>
        <w:t>代码开发信息：营销部收入统计数据</w:t>
        <w:br/>
        <w:t>需求批次：2020Q1</w:t>
        <w:br/>
        <w:t>项目编号：219</w:t>
        <w:br/>
        <w:t>项目名称：2020-2021年分公司经营分析数据维护项目</w:t>
        <w:br/>
        <w:t>需求编号：103</w:t>
        <w:br/>
        <w:t>需求名称：调取2018年度营销部收入</w:t>
        <w:br/>
        <w:t>实际消耗时间：3.0</w:t>
        <w:br/>
        <w:t>需求提出人：张家口分公司-市场经营部:王冬晨</w:t>
        <w:br/>
        <w:t>需求详细信息：因2019年营销部超收激励数据需求，请协助以2019年6月客户归属的营销部为单位调取2018年9月-2019年12月营销部客户数、折扣折让后收入，不涉及客户明细。</w:t>
        <w:br/>
        <w:t>请协助调取以营销部为单位，2019年5月-12月，新增客户数及收入。</w:t>
        <w:br/>
        <w:t>代码开发信息：目标用户归属目标营销部收入情况,新增用户归属营销部收入情况</w:t>
        <w:br/>
        <w:t>##################################################</w:t>
        <w:br/>
        <w:t>发现需求批次：2020Q1</w:t>
        <w:br/>
        <w:t>项目编号：219</w:t>
        <w:br/>
        <w:t>项目名称：2020-2021年分公司经营分析数据维护项目</w:t>
        <w:br/>
        <w:t>需求编号：97</w:t>
        <w:br/>
        <w:t>需求名称：调取12月份集团成员数据</w:t>
        <w:br/>
        <w:t>实际消耗时间：3.5</w:t>
        <w:br/>
        <w:t>需求提出人：市场经营部：王文伯</w:t>
        <w:br/>
        <w:t>需求详细信息：根据报表（路径：市场专区-客户-重点客户保拓月报表）筛选其中的廊坊政企拍照和非拍照数据全量清单，调取12月完全符合拍照客户保有和非拍照客户价值提升的清单。需求字段： subsid、201</w:t>
        <w:tab/>
        <w:t xml:space="preserve"> ...</w:t>
        <w:br/>
        <w:t>代码开发信息：输出需求口径，导入用户数——的相似需求如下：</w:t>
        <w:br/>
        <w:t>需求批次：2020Q1</w:t>
        <w:br/>
        <w:t>项目编号：219</w:t>
        <w:br/>
        <w:t>项目名称：2020-2021年分公司经营分析数据维护项目</w:t>
        <w:br/>
        <w:t>需求编号：110</w:t>
        <w:br/>
        <w:t>需求名称：调取合约目标客户明细</w:t>
        <w:br/>
        <w:t>实际消耗时间：3.0</w:t>
        <w:br/>
        <w:t>需求提出人：市场经营部：王文伯</w:t>
        <w:br/>
        <w:t>需求详细信息：根据报表（路径：市场专区-客户-重点客户保拓月报表）筛选其中的廊坊政企拍照和非拍照数据全量清单，调取12月完全符合拍照客户保有和非拍照客户价值提升的清单。需求字段： subsid、201</w:t>
        <w:tab/>
        <w:t xml:space="preserve"> ...</w:t>
        <w:br/>
        <w:t>代码开发信息：将目标客户推送至客户群</w:t>
        <w:br/>
        <w:t>需求批次：2020Q1</w:t>
        <w:br/>
        <w:t>项目编号：219</w:t>
        <w:br/>
        <w:t>项目名称：2020-2021年分公司经营分析数据维护项目</w:t>
        <w:br/>
        <w:t>需求编号：117</w:t>
        <w:br/>
        <w:t>需求名称：调取集团成员数据</w:t>
        <w:br/>
        <w:t>实际消耗时间：6.5</w:t>
        <w:br/>
        <w:t>需求提出人：市场经营部：王文伯</w:t>
        <w:br/>
        <w:t>需求详细信息：协助根据报表（路径：市场专区-客户-重点客户保拓月报表）筛选其中的廊坊政企拍照和非拍照数据全量清单，调取截止到12月份最新统计日期的数据，包含2个表：</w:t>
        <w:br/>
        <w:t xml:space="preserve">      1.完全符合拍照客户保</w:t>
        <w:tab/>
        <w:t xml:space="preserve"> ...</w:t>
        <w:br/>
        <w:t>代码开发信息：输出需求口径，用户数</w:t>
        <w:br/>
        <w:t>##################################################</w:t>
        <w:br/>
        <w:t>发现需求批次：2020Q1</w:t>
        <w:br/>
        <w:t>项目编号：219</w:t>
        <w:br/>
        <w:t>项目名称：2020-2021年分公司经营分析数据维护项目</w:t>
        <w:br/>
        <w:t>需求编号：103</w:t>
        <w:br/>
        <w:t>需求名称：调取2018年度营销部收入</w:t>
        <w:br/>
        <w:t>实际消耗时间：3.0</w:t>
        <w:br/>
        <w:t>需求提出人：张家口分公司-市场经营部:王冬晨</w:t>
        <w:br/>
        <w:t>需求详细信息：因2019年营销部超收激励数据需求，请协助以2019年6月客户归属的营销部为单位调取2018年9月-2019年12月营销部客户数、折扣折让后收入，不涉及客户明细。</w:t>
        <w:br/>
        <w:t>请协助调取以营销部为单位，2019年5月-12月，新增客户数及收入。</w:t>
        <w:br/>
        <w:t>代码开发信息：目标用户归属目标营销部收入情况,新增用户归属营销部收入情况——的相似需求如下：</w:t>
        <w:br/>
        <w:t>需求批次：2020Q1</w:t>
        <w:br/>
        <w:t>项目编号：219</w:t>
        <w:br/>
        <w:t>项目名称：2020-2021年分公司经营分析数据维护项目</w:t>
        <w:br/>
        <w:t>需求编号：86</w:t>
        <w:br/>
        <w:t>需求名称：以2019年归属客户调取营销部折扣折让后收入</w:t>
        <w:br/>
        <w:t>实际消耗时间：3.0</w:t>
        <w:br/>
        <w:t>需求提出人：张家口分公司-市场经营部:王冬晨</w:t>
        <w:br/>
        <w:t>需求详细信息：因2019年营销部超收激励数据需求，请协助以2019年7月客户归属的营销部为单位调取2018年9月-2019年12月营销部客户数、折扣折让后收入，不涉及客户明细。</w:t>
        <w:br/>
        <w:t>请协助调取以营销部为单位，2019年5月-12月，新增客户数及收入。</w:t>
        <w:br/>
        <w:t>以优惠后应收报表口径，增加市场、家庭、政企三类标识。</w:t>
        <w:br/>
        <w:t>代码开发信息：目标用户归属目标营销部收入情况</w:t>
        <w:br/>
        <w:t>需求批次：2020Q1</w:t>
        <w:br/>
        <w:t>项目编号：219</w:t>
        <w:br/>
        <w:t>项目名称：2020-2021年分公司经营分析数据维护项目</w:t>
        <w:br/>
        <w:t>需求编号：271</w:t>
        <w:br/>
        <w:t>需求名称：指定客户按指定归属客户调取营销部折扣折让后收入</w:t>
        <w:br/>
        <w:t>实际消耗时间：4.0</w:t>
        <w:br/>
        <w:t>需求提出人：张家口分公司-市场经营部：王冬晨</w:t>
        <w:br/>
        <w:t>需求详细信息：因202020年营销部收入预测，请协助调取目标客户（2020年1月调整归属客户）归属的营销部为单位调取2018年9月-2019年12月营销部客户数、折扣折让后收入，不涉及客户明细。</w:t>
        <w:br/>
        <w:t>请协助调取目标客户以营销部为单位，2019年5月-12月，新增客户数及收入。</w:t>
        <w:br/>
        <w:t>代码开发信息：营销部收入统计数据</w:t>
        <w:br/>
        <w:t>需求批次：2020Q1</w:t>
        <w:br/>
        <w:t>项目编号：219</w:t>
        <w:br/>
        <w:t>项目名称：2020-2021年分公司经营分析数据维护项目</w:t>
        <w:br/>
        <w:t>需求编号：105</w:t>
        <w:br/>
        <w:t>需求名称：调取2019年度营销部收入</w:t>
        <w:br/>
        <w:t>实际消耗时间：3.0</w:t>
        <w:br/>
        <w:t>需求提出人：张家口分公司-市场经营部:王冬晨</w:t>
        <w:br/>
        <w:t>需求详细信息：</w:t>
        <w:br/>
        <w:t>因超收激励数据需求，请协助以2019年6月客户归属调取2019年1月-12月营销部客户数、收入及部分字段（见附件）</w:t>
        <w:br/>
        <w:t>因地市数据集市没有历史月度数据，请省公司协助调取，不涉及客户明细。</w:t>
        <w:br/>
        <w:t>代码开发信息：目标用户归属目标营销部收入情况</w:t>
        <w:br/>
        <w:t>##################################################</w:t>
        <w:br/>
        <w:t>发现需求批次：2020Q1</w:t>
        <w:br/>
        <w:t>项目编号：219</w:t>
        <w:br/>
        <w:t>项目名称：2020-2021年分公司经营分析数据维护项目</w:t>
        <w:br/>
        <w:t>需求编号：138</w:t>
        <w:br/>
        <w:t>需求名称：调取2020年10-11月全免优惠客户相关信息</w:t>
        <w:br/>
        <w:t>实际消耗时间：5.5</w:t>
        <w:br/>
        <w:t>需求提出人：市场经营部：仲娟</w:t>
        <w:br/>
        <w:t>需求详细信息：调取2020年10-11月两个月全免优惠客户的相关客户信息</w:t>
        <w:br/>
        <w:t>代码开发信息：调取2020年15-11月两个月全免优惠客户的相关客户套餐，出账，优惠相关信息——的相似需求如下：</w:t>
        <w:br/>
        <w:t>需求批次：2020Q1</w:t>
        <w:br/>
        <w:t>项目编号：219</w:t>
        <w:br/>
        <w:t>项目名称：2020-2021年分公司经营分析数据维护项目</w:t>
        <w:br/>
        <w:t>需求编号：317</w:t>
        <w:br/>
        <w:t>需求名称：调取2019年12月-2020年1月全免优惠客户相关信息</w:t>
        <w:br/>
        <w:t>实际消耗时间：2.0</w:t>
        <w:br/>
        <w:t>需求提出人：市场经营部：仲娟</w:t>
        <w:br/>
        <w:t>需求详细信息：调取2019年12月-2020年1月全免优惠客户相关信息</w:t>
        <w:br/>
        <w:t>代码开发信息：调取2019年12-2020年1月两个月全免优惠客户的相关客户套餐，出账，优惠相关信息</w:t>
        <w:br/>
        <w:t>##################################################</w:t>
        <w:br/>
        <w:t>发现需求批次：2020Q1</w:t>
        <w:br/>
        <w:t>项目编号：219</w:t>
        <w:br/>
        <w:t>项目名称：2020-2021年分公司经营分析数据维护项目</w:t>
        <w:br/>
        <w:t>需求编号：143</w:t>
        <w:br/>
        <w:t>需求名称：关于调取2019年12月份微信矩阵量化薪酬统计数据的申请</w:t>
        <w:br/>
        <w:t>实际消耗时间：2.0</w:t>
        <w:br/>
        <w:t>需求提出人：市场经营部：崔龙运</w:t>
        <w:br/>
        <w:t>需求详细信息：2019年12月份微信矩阵量化薪酬统计数据</w:t>
        <w:br/>
        <w:t>代码开发信息：提供的号码12月流量和地市信息——的相似需求如下：</w:t>
        <w:br/>
        <w:t>需求批次：2020Q1</w:t>
        <w:br/>
        <w:t>项目编号：219</w:t>
        <w:br/>
        <w:t>项目名称：2020-2021年分公司经营分析数据维护项目</w:t>
        <w:br/>
        <w:t>需求编号：205</w:t>
        <w:br/>
        <w:t>需求名称：关于调取2020年1-2月份微信矩阵量化薪酬统计数据的申请</w:t>
        <w:br/>
        <w:t>实际消耗时间：5.5</w:t>
        <w:br/>
        <w:t>需求提出人：市场经营部：崔龙运</w:t>
        <w:br/>
        <w:t>需求详细信息：关于调取2020年1-2月份微信矩阵量化薪酬统计数据的申请，1、被推荐客户的手机号码必须为本省号码，外省号码无效；</w:t>
        <w:br/>
        <w:t>2、被推荐客户的手机号码当月需要产生流量。</w:t>
        <w:br/>
        <w:t>代码开发信息：提供的号码1-2月流量和地市信息</w:t>
        <w:br/>
        <w:t>##################################################</w:t>
        <w:br/>
        <w:t>发现需求批次：2020Q1</w:t>
        <w:br/>
        <w:t>项目编号：219</w:t>
        <w:br/>
        <w:t>项目名称：2020-2021年分公司经营分析数据维护项目</w:t>
        <w:br/>
        <w:t>需求编号：152</w:t>
        <w:br/>
        <w:t>需求名称：申请调取截至1月31日和目云存储、收费智能固话到达数</w:t>
        <w:br/>
        <w:t>实际消耗时间：1.5</w:t>
        <w:br/>
        <w:t>需求提出人：市场经营部：董玉莲</w:t>
        <w:br/>
        <w:t>需求详细信息：申请调取截至1月31日和目云存储、收费智能固话到达数</w:t>
        <w:br/>
        <w:t>代码开发信息：地市、和目、智能固话、智能固话、和目</w:t>
        <w:br/>
        <w:t>——的相似需求如下：</w:t>
        <w:br/>
        <w:t>需求批次：2020Q1</w:t>
        <w:br/>
        <w:t>项目编号：219</w:t>
        <w:br/>
        <w:t>项目名称：2020-2021年分公司经营分析数据维护项目</w:t>
        <w:br/>
        <w:t>需求编号：44</w:t>
        <w:br/>
        <w:t>需求名称：申请调取截至12月31日和目云存储、收费智能固话到达数</w:t>
        <w:br/>
        <w:t>实际消耗时间：1.5</w:t>
        <w:br/>
        <w:t>需求提出人：市场经营部：董玉莲</w:t>
        <w:br/>
        <w:t>需求详细信息：调取截至12月31日和目云存储、收费智能固话到达数</w:t>
        <w:br/>
        <w:t>代码开发信息：地市、云存储到达客户数、智能固话到达客户数</w:t>
        <w:br/>
        <w:t>##################################################</w:t>
        <w:br/>
        <w:t>发现需求批次：2020Q1</w:t>
        <w:br/>
        <w:t>项目编号：219</w:t>
        <w:br/>
        <w:t>项目名称：2020-2021年分公司经营分析数据维护项目</w:t>
        <w:br/>
        <w:t>需求编号：171</w:t>
        <w:br/>
        <w:t>需求名称：关于调取廊坊地区未融合用户清单的申请</w:t>
        <w:br/>
        <w:t>实际消耗时间：3.0</w:t>
        <w:br/>
        <w:t>需求提出人：廊坊市场经营部：郭钰</w:t>
        <w:br/>
        <w:t>需求详细信息：为提升融合客户占比，有效应对携号转网，现申请调取廊坊地区未融合用户清单，针对该部分用户开展营销活动，实现有效捆绑</w:t>
        <w:br/>
        <w:t>代码开发信息：廊坊地区未融合用户清单——的相似需求如下：</w:t>
        <w:br/>
        <w:t>需求批次：2020Q1</w:t>
        <w:br/>
        <w:t>项目编号：219</w:t>
        <w:br/>
        <w:t>项目名称：2020-2021年分公司经营分析数据维护项目</w:t>
        <w:br/>
        <w:t>需求编号：302</w:t>
        <w:br/>
        <w:t>需求名称：关于调取廊坊地区未融合用户清单的申请2020.3.2</w:t>
        <w:br/>
        <w:t>实际消耗时间：3.5</w:t>
        <w:br/>
        <w:t>需求提出人：廊坊市场经营部：郭钰</w:t>
        <w:br/>
        <w:t>需求详细信息：为提升融合客户占比，有效应对携号转网，现申请调取廊坊地区未融合用户清单，针对该部分用户开展营销活动，实现有效捆绑。</w:t>
        <w:br/>
        <w:t>代码开发信息：廊坊地区未融合用户清单</w:t>
        <w:br/>
        <w:t>##################################################</w:t>
        <w:br/>
        <w:t>发现需求批次：2020Q1</w:t>
        <w:br/>
        <w:t>项目编号：219</w:t>
        <w:br/>
        <w:t>项目名称：2020-2021年分公司经营分析数据维护项目</w:t>
        <w:br/>
        <w:t>需求编号：197</w:t>
        <w:br/>
        <w:t>需求名称：微店邮寄方式销售号卡酬金配置需求</w:t>
        <w:br/>
        <w:t>实际消耗时间：3.4012</w:t>
        <w:br/>
        <w:t>需求提出人：市场经营部：仝建强</w:t>
        <w:br/>
        <w:t>需求详细信息：1、优化微店号卡中间报表，依据现有酬金标准，新增条件项，报表在自助分析平台上，名称：微店分销号卡酬金</w:t>
        <w:br/>
        <w:t>数据月报表。优化后报表模板见附件。</w:t>
        <w:br/>
        <w:t>2、结稠标准同现有实体渠道代理商放号酬金标准。</w:t>
        <w:br/>
        <w:t>3、代理商门补等酬金也要将微店邮寄方式销售的号卡数据统计在内。</w:t>
        <w:br/>
        <w:t>代码开发信息：微店邮寄方式销售号卡酬金配置需求——的相似需求如下：</w:t>
        <w:br/>
        <w:t>需求批次：2020Q1</w:t>
        <w:br/>
        <w:t>项目编号：219</w:t>
        <w:br/>
        <w:t>项目名称：2020-2021年分公司经营分析数据维护项目</w:t>
        <w:br/>
        <w:t>需求编号：203</w:t>
        <w:br/>
        <w:t>需求名称：申请调取拟投入一级电渠销售的号码信息202003</w:t>
        <w:br/>
        <w:t>实际消耗时间：2.5</w:t>
        <w:br/>
        <w:t>需求提出人：市场经营部：仝建强</w:t>
        <w:br/>
        <w:t>需求详细信息：1、优化微店号卡中间报表，依据现有酬金标准，新增条件项，报表在自助分析平台上，名称：微店分销号卡酬金</w:t>
        <w:br/>
        <w:t>数据月报表。优化后报表模板见附件。</w:t>
        <w:br/>
        <w:t>2、结稠标准同现有实体渠道代理商放号酬金标准。</w:t>
        <w:br/>
        <w:t>3、代理商门补等酬金也要将微店邮寄方式销售的号卡数据统计在内。</w:t>
        <w:br/>
        <w:t>代码开发信息：微店邮寄方式销售号卡酬金配置需求</w:t>
        <w:br/>
        <w:t>##################################################</w:t>
        <w:br/>
        <w:t>发现需求批次：2020Q1</w:t>
        <w:br/>
        <w:t>项目编号：219</w:t>
        <w:br/>
        <w:t>项目名称：2020-2021年分公司经营分析数据维护项目</w:t>
        <w:br/>
        <w:t>需求编号：246</w:t>
        <w:br/>
        <w:t>需求名称：调取余额</w:t>
        <w:br/>
        <w:t>实际消耗时间：1.0</w:t>
        <w:br/>
        <w:t>需求提出人：市场经营部：王文伯</w:t>
        <w:br/>
        <w:t>需求详细信息：调取余额</w:t>
        <w:br/>
        <w:t>代码开发信息：调取余额  字段：SUBS_ID  账户编码   余额——的相似需求如下：</w:t>
        <w:br/>
        <w:t>需求批次：2020Q1</w:t>
        <w:br/>
        <w:t>项目编号：219</w:t>
        <w:br/>
        <w:t>项目名称：2020-2021年分公司经营分析数据维护项目</w:t>
        <w:br/>
        <w:t>需求编号：213</w:t>
        <w:br/>
        <w:t>需求名称：调取余额54.9万客户</w:t>
        <w:br/>
        <w:t>实际消耗时间：1.5</w:t>
        <w:br/>
        <w:t>需求提出人：市场经营部：王文伯</w:t>
        <w:br/>
        <w:t>需求详细信息：调取余额54.9万客户</w:t>
        <w:br/>
        <w:t>代码开发信息：调取余额54.9万客户</w:t>
        <w:br/>
        <w:t>##################################################</w:t>
        <w:br/>
        <w:t>发现需求批次：2020Q1</w:t>
        <w:br/>
        <w:t>项目编号：219</w:t>
        <w:br/>
        <w:t>项目名称：2020-2021年分公司经营分析数据维护项目</w:t>
        <w:br/>
        <w:t>需求编号：249</w:t>
        <w:br/>
        <w:t>需求名称：请协助调取附件中的号码在2020年2月21日至3月6日是否到访过湖北、日本、韩国</w:t>
        <w:br/>
        <w:t>实际消耗时间：1.0</w:t>
        <w:br/>
        <w:t>需求提出人：业务支撑中心：李志松</w:t>
        <w:br/>
        <w:t>需求详细信息：请协助调取附件中的号码在2020年2月21日至3月6日是否到访过湖北、日本、韩国</w:t>
        <w:br/>
        <w:t>代码开发信息：调取附件中的号码在2020年2月21日至3月6日是否到访过湖北、日本、韩国——的相似需求如下：</w:t>
        <w:br/>
        <w:t>需求批次：2020Q1</w:t>
        <w:br/>
        <w:t>项目编号：219</w:t>
        <w:br/>
        <w:t>项目名称：2020-2021年分公司经营分析数据维护项目</w:t>
        <w:br/>
        <w:t>需求编号：256</w:t>
        <w:br/>
        <w:t>需求名称：请协助调取附件中的号码在2020年2月17日至3月2日是否到访过湖北、日本、韩国</w:t>
        <w:br/>
        <w:t>实际消耗时间：1.0</w:t>
        <w:br/>
        <w:t>需求提出人：业务支撑中心：李志松</w:t>
        <w:br/>
        <w:t>需求详细信息：请协助调取附件中的号码在2020年2月17日至3月2日是否到访过湖北、日本、韩国</w:t>
        <w:br/>
        <w:t>代码开发信息：调取附件中的号码在2020年2月17日至3月2日是否到访过湖北、日本、韩国</w:t>
        <w:br/>
        <w:t>需求批次：2020Q1</w:t>
        <w:br/>
        <w:t>项目编号：219</w:t>
        <w:br/>
        <w:t>项目名称：2020-2021年分公司经营分析数据维护项目</w:t>
        <w:br/>
        <w:t>需求编号：293</w:t>
        <w:br/>
        <w:t>需求名称：请协助调取附件中的号码在2020年2月15日至2月29日是否到访过湖北、日本、韩国</w:t>
        <w:br/>
        <w:t>实际消耗时间：1.5</w:t>
        <w:br/>
        <w:t>需求提出人：业务支撑中心：李志松</w:t>
        <w:br/>
        <w:t>需求详细信息：请协助调取附件中的号码在2020年2月15日至2月29日是否到访过湖北、日本、韩国</w:t>
        <w:br/>
        <w:t>代码开发信息：调取附件中的号码在2020年2月15日至2月29日是否到访过湖北、日本、韩国</w:t>
        <w:br/>
        <w:t>##################################################</w:t>
        <w:br/>
        <w:t>发现需求批次：2020Q1</w:t>
        <w:br/>
        <w:t>项目编号：219</w:t>
        <w:br/>
        <w:t>项目名称：2020-2021年分公司经营分析数据维护项目</w:t>
        <w:br/>
        <w:t>需求编号：286</w:t>
        <w:br/>
        <w:t>需求名称：2月17日-2月29日移动入网数据</w:t>
        <w:br/>
        <w:t>实际消耗时间：4.5</w:t>
        <w:br/>
        <w:t>需求提出人：市场经营部：张建丽</w:t>
        <w:br/>
        <w:t>需求详细信息：为入网对位分析，出2月份下半月移动数据，取2.17-2.29日</w:t>
        <w:br/>
        <w:t>代码开发信息：新入网用户入网套餐使用情况,新入网用户入网渠道情况,新入网用户区域类型情况,新入网用户所有套餐使用情况,新入网用户加入集团情况,新入网用户办理套餐接触渠道情况——的相似需求如下：</w:t>
        <w:br/>
        <w:t>需求批次：2020Q1</w:t>
        <w:br/>
        <w:t>项目编号：219</w:t>
        <w:br/>
        <w:t>项目名称：2020-2021年分公司经营分析数据维护项目</w:t>
        <w:br/>
        <w:t>需求编号：288</w:t>
        <w:br/>
        <w:t>需求名称：2月1日-16日移动入网数据</w:t>
        <w:br/>
        <w:t>实际消耗时间：4.0</w:t>
        <w:br/>
        <w:t>需求提出人：市场经营部：张建丽</w:t>
        <w:br/>
        <w:t>需求详细信息：为对标联通、电信外呼结果，出2月份上半月移动数据</w:t>
        <w:br/>
        <w:t>代码开发信息：新入网用户入网套餐使用情况,新入网用户入网渠道情况,新入网用户区域类型情况,新入网用户所有套餐使用情况,新入网用户加入集团情况,新入网用户办理套餐接触渠道情况</w:t>
        <w:br/>
        <w:t>需求批次：2020Q1</w:t>
        <w:br/>
        <w:t>项目编号：219</w:t>
        <w:br/>
        <w:t>项目名称：2020-2021年分公司经营分析数据维护项目</w:t>
        <w:br/>
        <w:t>需求编号：310</w:t>
        <w:br/>
        <w:t>需求名称：【转现场军威】1月整月移动新入网用户（指定套餐）的入网渠道、区域、参与的优惠</w:t>
        <w:br/>
        <w:t>实际消耗时间：3.5</w:t>
        <w:br/>
        <w:t>需求提出人：市场经营部：范艳婷</w:t>
        <w:br/>
        <w:t>需求详细信息：为对标联通、电信新入网相关信息</w:t>
        <w:br/>
        <w:t>代码开发信息：新入网用户入网套餐使用情况,新入网用户入网渠道情况,新入网用户区域类型情况,新入网用户所有套餐使用情况,新入网用户加入集团情况,新入网用户办理套餐接触渠道情况</w:t>
        <w:br/>
        <w:t>##################################################</w:t>
        <w:br/>
        <w:t>发现需求批次：2020Q1</w:t>
        <w:br/>
        <w:t>项目编号：219</w:t>
        <w:br/>
        <w:t>项目名称：2020-2021年分公司经营分析数据维护项目</w:t>
        <w:br/>
        <w:t>需求编号：342</w:t>
        <w:br/>
        <w:t>需求名称：申请修改唐山销售拓展部经理掌上通APP权限</w:t>
        <w:br/>
        <w:t>实际消耗时间：0.5</w:t>
        <w:br/>
        <w:t>需求提出人：檀峥</w:t>
        <w:br/>
        <w:t>需求详细信息：市场简报中“4G客户”报表调整如下：</w:t>
        <w:br/>
        <w:t>1）到达客户改成参照报表中的“使用4G网络或产生VOLTE主叫客户数”；</w:t>
        <w:br/>
        <w:t>2）月净增改成减去上月底最后一天到达值；</w:t>
        <w:br/>
        <w:t>3）年净增在每年1月的时候减去去</w:t>
        <w:tab/>
        <w:t xml:space="preserve"> ...</w:t>
        <w:br/>
        <w:t>代码开发信息：掌上通领导彩信权限删除；掌上通领导彩信权限添加——的相似需求如下：</w:t>
        <w:br/>
        <w:t>需求批次：2020Q1</w:t>
        <w:br/>
        <w:t>项目编号：219</w:t>
        <w:br/>
        <w:t>项目名称：2020-2021年分公司经营分析数据维护项目</w:t>
        <w:br/>
        <w:t>需求编号：341</w:t>
        <w:br/>
        <w:t>需求名称：掌上通客户报表优化</w:t>
        <w:br/>
        <w:t>实际消耗时间：4.8228</w:t>
        <w:br/>
        <w:t>需求提出人：檀峥</w:t>
        <w:br/>
        <w:t>需求详细信息：市场简报中“4G客户”报表调整如下：</w:t>
        <w:br/>
        <w:t>1）到达客户改成参照报表中的“使用4G网络或产生VOLTE主叫客户数”；</w:t>
        <w:br/>
        <w:t>2）月净增改成减去上月底最后一天到达值；</w:t>
        <w:br/>
        <w:t>3）年净增在每年1月的时候减去去</w:t>
        <w:tab/>
        <w:t xml:space="preserve"> ...</w:t>
        <w:br/>
        <w:t>代码开发信息：优化报表后台表对应的数据库脚本，用于在前台展示；市场简报中4G客户在掌上通的展示优化；存量运营中4G客户在掌上通的展示优化</w:t>
        <w:br/>
        <w:t>##################################################</w:t>
        <w:br/>
        <w:t>发现需求批次：2020Q1</w:t>
        <w:br/>
        <w:t>项目编号：219</w:t>
        <w:br/>
        <w:t>项目名称：2020-2021年分公司经营分析数据维护项目</w:t>
        <w:br/>
        <w:t>需求编号：361</w:t>
        <w:br/>
        <w:t>需求名称：调取重点客户保拓日表明细</w:t>
        <w:br/>
        <w:t>实际消耗时间：2.5</w:t>
        <w:br/>
        <w:t>需求提出人：张家口分公司 - 市场经营部：赵萌</w:t>
        <w:br/>
        <w:t>需求详细信息：调取重点客户保拓日表明细</w:t>
        <w:br/>
        <w:t>代码开发信息：重点客户保拓日表客户表客户套餐、折后净消费等情况汇总——的相似需求如下：</w:t>
        <w:br/>
        <w:t>需求批次：2020Q1</w:t>
        <w:br/>
        <w:t>项目编号：219</w:t>
        <w:br/>
        <w:t>项目名称：2020-2021年分公司经营分析数据维护项目</w:t>
        <w:br/>
        <w:t>需求编号：257</w:t>
        <w:br/>
        <w:t>需求名称：调取重点客户保拓日表/月表明细</w:t>
        <w:br/>
        <w:t>实际消耗时间：3.0</w:t>
        <w:br/>
        <w:t>需求提出人：张家口分公司 - 市场经营部：赵萌</w:t>
        <w:br/>
        <w:t>需求详细信息：调取重点客户保拓日表/月表明细</w:t>
        <w:br/>
        <w:t>代码开发信息：重点客户保拓日表、1月和2月月表客户表客户套餐、折后净消费等情况汇总</w:t>
        <w:br/>
        <w:t>##################################################</w:t>
        <w:br/>
        <w:t>发现需求批次：2020Q1</w:t>
        <w:br/>
        <w:t>项目编号：220</w:t>
        <w:br/>
        <w:t>项目名称：BASS应用维护与需求开发</w:t>
        <w:br/>
        <w:t>需求编号：6</w:t>
        <w:br/>
        <w:t>需求名称：[河北省公司 - 政企客户部]关于调取12月省管集团信息化产品累计收入的申请（请转华为冀雷刚处理）</w:t>
        <w:br/>
        <w:t>实际消耗时间：2.0</w:t>
        <w:br/>
        <w:t>需求提出人：杨雨凡</w:t>
        <w:br/>
        <w:t>需求详细信息：1、请按照11月信息化收入统计口径更新12月底的累计收入数据。（通信和信息化产品收入是指纳入统计范围的通信和信息化产品所产生的收入之和，纳入统计的集团客户包括A、B、C、D类，统计周期末处于“在网”状态，为剔除折让后不含税收入。）</w:t>
        <w:br/>
        <w:t>2、最新省管清单见附件，请按照此清单出收入数据。</w:t>
        <w:br/>
        <w:t>代码开发信息：调取12月省管集团信息化产品累计收入——的相似需求如下：</w:t>
        <w:br/>
        <w:t>需求批次：2020Q1</w:t>
        <w:br/>
        <w:t>项目编号：220</w:t>
        <w:br/>
        <w:t>项目名称：BASS应用维护与需求开发</w:t>
        <w:br/>
        <w:t>需求编号：221</w:t>
        <w:br/>
        <w:t>需求名称：[河北省公司 - 政企客户部]关于调取2月省管集团信息化产品累计收入的申请（请转华为冀雷刚处理）</w:t>
        <w:br/>
        <w:t>实际消耗时间：2.0</w:t>
        <w:br/>
        <w:t>需求提出人：杨雨凡</w:t>
        <w:br/>
        <w:t>需求详细信息：1、请按照1月信息化收入统计口径更新2月底的累计收入数据。（通信和信息化产品收入是指纳入统计范围的通信和信息化产品所产生的收入之和，纳入统计的集团客户包括A、B、C、D类，统计周期末处于“在网”状态，为剔除折让后不含税收入。）</w:t>
        <w:br/>
        <w:t>2、最新省管清单见附件，请按照此清单出收入数据。</w:t>
        <w:br/>
        <w:t>代码开发信息：调取2月省管集团信息化产品累计收入</w:t>
        <w:br/>
        <w:t>需求批次：2020Q1</w:t>
        <w:br/>
        <w:t>项目编号：220</w:t>
        <w:br/>
        <w:t>项目名称：BASS应用维护与需求开发</w:t>
        <w:br/>
        <w:t>需求编号：7</w:t>
        <w:br/>
        <w:t>需求名称：[河北省公司 - 政企客户部]关于调取1月省管集团信息化产品累计收入的申请（请转华为冀雷刚处理）</w:t>
        <w:br/>
        <w:t>实际消耗时间：2.0</w:t>
        <w:br/>
        <w:t>需求提出人：杨雨凡</w:t>
        <w:br/>
        <w:t>需求详细信息：请按照12月信息化收入统计口径更新1月底的累计收入数据。（通信和信息化产品收入是指纳入统计范围的通信和信息化产品所产生的收入之和，纳入统计的集团客户包括A、B、C、D类，统计周期末处于“在网”状态，为剔除折让后不含税收入。）</w:t>
        <w:br/>
        <w:t>代码开发信息：调取1月省管集团信息化产品累计收入</w:t>
        <w:br/>
        <w:t>##################################################</w:t>
        <w:br/>
        <w:t>发现需求批次：2020Q1</w:t>
        <w:br/>
        <w:t>项目编号：220</w:t>
        <w:br/>
        <w:t>项目名称：BASS应用维护与需求开发</w:t>
        <w:br/>
        <w:t>需求编号：50</w:t>
        <w:br/>
        <w:t>需求名称：[河北省公司 - 品质管理部]请协助调取专线及企宽实时12月-2月开通联系人信息</w:t>
        <w:br/>
        <w:t>实际消耗时间：2.0</w:t>
        <w:br/>
        <w:t>需求提出人：张云剑</w:t>
        <w:br/>
        <w:t>需求详细信息：2月计划开展专线和企宽外呼调研，请协助调取专线及企宽建单联系人信息，统计模板见附件。</w:t>
        <w:br/>
        <w:t>代码开发信息：协助调取专线及企宽建单联系人信息——的相似需求如下：</w:t>
        <w:br/>
        <w:t>需求批次：2020Q1</w:t>
        <w:br/>
        <w:t>项目编号：220</w:t>
        <w:br/>
        <w:t>项目名称：BASS应用维护与需求开发</w:t>
        <w:br/>
        <w:t>需求编号：4</w:t>
        <w:br/>
        <w:t>需求名称：[河北省公司 - 品质管理部]请协助调取19年及20年开通专线及企宽的集团联系人信息</w:t>
        <w:br/>
        <w:t>实际消耗时间：3.0</w:t>
        <w:br/>
        <w:t>需求提出人：张云剑</w:t>
        <w:br/>
        <w:t>需求详细信息：请协助调取19年全年及20年1-2月开通专线及企宽的集团管理器中联系人信息，统计模板见附件。</w:t>
        <w:br/>
        <w:t>代码开发信息：调取数据明细</w:t>
        <w:br/>
        <w:t>##################################################</w:t>
        <w:br/>
        <w:t>发现需求批次：2020Q1</w:t>
        <w:br/>
        <w:t>项目编号：220</w:t>
        <w:br/>
        <w:t>项目名称：BASS应用维护与需求开发</w:t>
        <w:br/>
        <w:t>需求编号：57</w:t>
        <w:br/>
        <w:t>需求名称：[河北省公司 - 市场经营部]申请调取2017年产生积分目前余额大于0的客户清单</w:t>
        <w:br/>
        <w:t>实际消耗时间：4.5</w:t>
        <w:br/>
        <w:t>需求提出人：王华</w:t>
        <w:br/>
        <w:t>需求详细信息：申请调取2017年产生积分目前余额大于0的客户清单</w:t>
        <w:br/>
        <w:t>代码开发信息：地市，用户标识，积分余额——的相似需求如下：</w:t>
        <w:br/>
        <w:t>需求批次：2020Q1</w:t>
        <w:br/>
        <w:t>项目编号：220</w:t>
        <w:br/>
        <w:t>项目名称：BASS应用维护与需求开发</w:t>
        <w:br/>
        <w:t>需求编号：58</w:t>
        <w:br/>
        <w:t>需求名称：[河北省公司 - 市场经营部]申请调取19年重点拍照客户明细数据</w:t>
        <w:br/>
        <w:t>实际消耗时间：6.0</w:t>
        <w:br/>
        <w:t>需求提出人：王华</w:t>
        <w:br/>
        <w:t>需求详细信息：申请调取2017年产生积分目前余额大于0的客户清单</w:t>
        <w:br/>
        <w:t>代码开发信息：地市，用户标识，积分余额</w:t>
        <w:br/>
        <w:t>##################################################</w:t>
        <w:br/>
        <w:t>发现需求批次：2020Q1</w:t>
        <w:br/>
        <w:t>项目编号：220</w:t>
        <w:br/>
        <w:t>项目名称：BASS应用维护与需求开发</w:t>
        <w:br/>
        <w:t>需求编号：112</w:t>
        <w:br/>
        <w:t>需求名称：[河北省公司 - 市场经营部]请协助调取智能网关下挂上网设备数</w:t>
        <w:br/>
        <w:t>实际消耗时间：3.5</w:t>
        <w:br/>
        <w:t>需求提出人：牛颖</w:t>
        <w:br/>
        <w:t>需求详细信息：为便于分析春节期间，宽带客户通过WiFi上网情况，现已安装2H2C插件客户可精准识别下挂设备类型。现申请调取已安装2H2C插件客户，12月1日-2月2日，智能网关下挂设备个数及通过WiFi上网手机客户数。</w:t>
        <w:br/>
        <w:t>代码开发信息：调取已安装2H2C插件客户，12月1日-2月2日，智能网关下挂设备个数及通过WiFi上网手机客户数——的相似需求如下：</w:t>
        <w:br/>
        <w:t>需求批次：2020Q1</w:t>
        <w:br/>
        <w:t>项目编号：220</w:t>
        <w:br/>
        <w:t>项目名称：BASS应用维护与需求开发</w:t>
        <w:br/>
        <w:t>需求编号：113</w:t>
        <w:br/>
        <w:t>需求名称：[河北省公司 - 市场经营部]上报集团数据临时统计（宽带电视部分）</w:t>
        <w:br/>
        <w:t>实际消耗时间：3.5</w:t>
        <w:br/>
        <w:t>需求提出人：牛颖</w:t>
        <w:br/>
        <w:t>需求详细信息：为便于分析春节期间，宽带客户通过WiFi上网情况，现已安装2H2C插件客户可精准识别下挂设备类型。现申请调取已安装2H2C插件客户，12月1日-2月2日，智能网关下挂设备个数及通过WiFi上网手机客户数。</w:t>
        <w:br/>
        <w:t>代码开发信息：调取已安装2H2C插件客户，12月1日-2月2日，智能网关下挂设备个数及通过WiFi上网手机客户数</w:t>
        <w:br/>
        <w:t>##################################################</w:t>
        <w:br/>
        <w:t>发现需求批次：2020Q1</w:t>
        <w:br/>
        <w:t>项目编号：220</w:t>
        <w:br/>
        <w:t>项目名称：BASS应用维护与需求开发</w:t>
        <w:br/>
        <w:t>需求编号：154</w:t>
        <w:br/>
        <w:t>需求名称：[河北省公司 - 品质管理部]请协助调取政企实时评测数据</w:t>
        <w:br/>
        <w:t>实际消耗时间：3.0</w:t>
        <w:br/>
        <w:t>需求提出人：张云剑</w:t>
        <w:br/>
        <w:t>需求详细信息：请协助调取2020年1月1日-1月31日，2月1日-2月16日政企重要业务场景实时评测数据，统计模板见附件。</w:t>
        <w:br/>
        <w:t>代码开发信息：调取2020年1月1日-1月31日，2月1日-2月16日政企重要业务场景实时评测数据——的相似需求如下：</w:t>
        <w:br/>
        <w:t>需求批次：2020Q1</w:t>
        <w:br/>
        <w:t>项目编号：220</w:t>
        <w:br/>
        <w:t>项目名称：BASS应用维护与需求开发</w:t>
        <w:br/>
        <w:t>需求编号：155</w:t>
        <w:br/>
        <w:t>需求名称：[河北省公司 - 品质管理部]请协助调取政企实时评测数据的申请</w:t>
        <w:br/>
        <w:t>实际消耗时间：5.0</w:t>
        <w:br/>
        <w:t>需求提出人：张云剑</w:t>
        <w:br/>
        <w:t>需求详细信息：请协助调取2月1日-2月19日（调取日期的前一日）政企重要业务场景实时评测数据，统计模板见附件。</w:t>
        <w:br/>
        <w:t>代码开发信息：调取2月1日-2月19日（调取日期的前一日）政企重要业务场景实时评测数据</w:t>
        <w:br/>
        <w:t>##################################################</w:t>
        <w:br/>
        <w:t>发现需求批次：2020Q1</w:t>
        <w:br/>
        <w:t>项目编号：220</w:t>
        <w:br/>
        <w:t>项目名称：BASS应用维护与需求开发</w:t>
        <w:br/>
        <w:t>需求编号：161</w:t>
        <w:br/>
        <w:t>需求名称：[河北省公司 - 品质管理部]调取省内满意度调研2019年四季度客户属性</w:t>
        <w:br/>
        <w:t>实际消耗时间：22.0</w:t>
        <w:br/>
        <w:t>需求提出人：张珊</w:t>
        <w:br/>
        <w:t>需求详细信息：为了分析深挖满意度调研不满原因，需调研客户相关属性</w:t>
        <w:br/>
        <w:t>代码开发信息：为了分析深挖满意度调研不满原因，需调研客户相关属性——的相似需求如下：</w:t>
        <w:br/>
        <w:t>需求批次：2020Q1</w:t>
        <w:br/>
        <w:t>项目编号：220</w:t>
        <w:br/>
        <w:t>项目名称：BASS应用维护与需求开发</w:t>
        <w:br/>
        <w:t>需求编号：84</w:t>
        <w:br/>
        <w:t>需求名称：[河北省公司 - 品质管理部]调取1月份省内满意度调研全量客户属性需求</w:t>
        <w:br/>
        <w:t>实际消耗时间：15.0</w:t>
        <w:br/>
        <w:t>需求提出人：张珊</w:t>
        <w:br/>
        <w:t>需求详细信息：为分析客户不满原因，需调取满意度调研客户属性。</w:t>
        <w:br/>
        <w:t>代码开发信息：调取数据明细</w:t>
        <w:br/>
        <w:t>##################################################</w:t>
        <w:br/>
        <w:t>发现需求批次：2020Q1</w:t>
        <w:br/>
        <w:t>项目编号：220</w:t>
        <w:br/>
        <w:t>项目名称：BASS应用维护与需求开发</w:t>
        <w:br/>
        <w:t>需求编号：181</w:t>
        <w:br/>
        <w:t>需求名称：[河北省公司-市场经营部]申请调取全球通1月月报（转宋佳盟）</w:t>
        <w:br/>
        <w:t>实际消耗时间：19.5</w:t>
        <w:br/>
        <w:t>需求提出人：宋晓</w:t>
        <w:br/>
        <w:t>需求详细信息：申请调取全球通1月月报</w:t>
        <w:br/>
        <w:t>代码开发信息：调取全球通1月月报——的相似需求如下：</w:t>
        <w:br/>
        <w:t>需求批次：2020Q1</w:t>
        <w:br/>
        <w:t>项目编号：220</w:t>
        <w:br/>
        <w:t>项目名称：BASS应用维护与需求开发</w:t>
        <w:br/>
        <w:t>需求编号：182</w:t>
        <w:br/>
        <w:t>需求名称：[河北省公司-市场经营部]申请调取全球通2月</w:t>
        <w:br/>
        <w:t>实际消耗时间：11.5</w:t>
        <w:br/>
        <w:t>需求提出人：宋晓</w:t>
        <w:br/>
        <w:t>需求详细信息：申请调取全球通2月月报</w:t>
        <w:br/>
        <w:t>代码开发信息：申请调取全球通2月月报</w:t>
        <w:br/>
        <w:t>##################################################</w:t>
        <w:br/>
        <w:t>发现需求批次：2020Q1</w:t>
        <w:br/>
        <w:t>项目编号：220</w:t>
        <w:br/>
        <w:t>项目名称：BASS应用维护与需求开发</w:t>
        <w:br/>
        <w:t>需求编号：183</w:t>
        <w:br/>
        <w:t>需求名称：[河北省公司-市场经营部]【To佳盟】关于统计升档营销目标客户的需求</w:t>
        <w:br/>
        <w:t>实际消耗时间：7.0</w:t>
        <w:br/>
        <w:t>需求提出人：朱云龙</w:t>
        <w:br/>
        <w:t>需求详细信息：请协助更新套餐升档营销精准目标客户，具体口径建附件。</w:t>
        <w:br/>
        <w:t>代码开发信息：更新套餐升档营销精准目标客户——的相似需求如下：</w:t>
        <w:br/>
        <w:t>需求批次：2020Q1</w:t>
        <w:br/>
        <w:t>项目编号：220</w:t>
        <w:br/>
        <w:t>项目名称：BASS应用维护与需求开发</w:t>
        <w:br/>
        <w:t>需求编号：140</w:t>
        <w:br/>
        <w:t>需求名称：[河北省公司-市场经营部]【To天嘉】关于统计套餐升档精准营销目标客户的需求</w:t>
        <w:br/>
        <w:t>实际消耗时间：14.0</w:t>
        <w:br/>
        <w:t>需求提出人：朱云龙</w:t>
        <w:br/>
        <w:t>需求详细信息：请协助统计套餐升档精准营销目标客户，具体口径详见附件。</w:t>
        <w:br/>
        <w:t>代码开发信息：统计套餐升档精准营销目标客户</w:t>
        <w:br/>
        <w:t>##################################################</w:t>
        <w:br/>
        <w:t>发现需求批次：2020Q1</w:t>
        <w:br/>
        <w:t>项目编号：224</w:t>
        <w:br/>
        <w:t>项目名称：业务支撑系统应用需求变更</w:t>
        <w:br/>
        <w:t>需求编号：43</w:t>
        <w:br/>
        <w:t>需求名称：关于通过人证比对接口核对用户信息的需求</w:t>
        <w:br/>
        <w:t>实际消耗时间：14.0</w:t>
        <w:br/>
        <w:t>需求提出人：市场经营部：刘莉</w:t>
        <w:br/>
        <w:t>需求详细信息：核心业务逻辑：</w:t>
        <w:br/>
        <w:t>一、营业前台新增一个功能“批量信息校验”</w:t>
        <w:br/>
        <w:t>1、界面批量导入用户号码，按用户号码查出客户名称和证件号码，后生成文件将文件传给在线公司，在线公司比对后会生成一个反馈文件，反馈</w:t>
        <w:tab/>
        <w:t xml:space="preserve"> ...</w:t>
        <w:br/>
        <w:t>代码开发信息：3815批量信息校验页面、批量查验实名认证文件上传接口、批量查验实名认证真实性结果反馈接口、——的相似需求如下：</w:t>
        <w:br/>
        <w:t>需求批次：2020Q1</w:t>
        <w:br/>
        <w:t>项目编号：224</w:t>
        <w:br/>
        <w:t>项目名称：业务支撑系统应用需求变更</w:t>
        <w:br/>
        <w:t>需求编号：124</w:t>
        <w:br/>
        <w:t>需求名称：关于配合广州和零售系统提供接口需求的函50（副卡变更资费冲正）</w:t>
        <w:br/>
        <w:t>实际消耗时间：18.0</w:t>
        <w:br/>
        <w:t>需求提出人：市场经营部：刘庆欣</w:t>
        <w:br/>
        <w:t>需求详细信息：核心业务逻辑：</w:t>
        <w:br/>
        <w:t>一、营业前台新增一个功能“批量信息校验”</w:t>
        <w:br/>
        <w:t>1、界面批量导入用户号码，按用户号码查出客户名称和证件号码，后生成文件将文件传给在线公司，在线公司比对后会生成一个反馈文件，反馈</w:t>
        <w:tab/>
        <w:t xml:space="preserve"> ...</w:t>
        <w:br/>
        <w:t>代码开发信息：1090商品受理 、主资费预约取消、普通开户、</w:t>
        <w:br/>
        <w:t>##################################################</w:t>
        <w:br/>
        <w:t>发现需求批次：2020Q1</w:t>
        <w:br/>
        <w:t>项目编号：236</w:t>
        <w:br/>
        <w:t>项目名称：海南中心2019-2021年智能终端，云详单等五系统日常需求服务框架合同-NGBASS</w:t>
        <w:br/>
        <w:t>需求编号：1</w:t>
        <w:br/>
        <w:t>需求名称：REQ201901210008：海南移动20周年感恩客户存费送费活动监控手机经分报表需求</w:t>
        <w:br/>
        <w:t>实际消耗时间：5.3115</w:t>
        <w:br/>
        <w:t>需求提出人：市场经营部：廖丽雅</w:t>
        <w:br/>
        <w:t>需求详细信息：请按要求新增报表</w:t>
        <w:br/>
        <w:t>代码开发信息：新增20周年感恩客户存放送费活动报表——的相似需求如下：</w:t>
        <w:br/>
        <w:t>需求批次：2020Q1</w:t>
        <w:br/>
        <w:t>项目编号：236</w:t>
        <w:br/>
        <w:t>项目名称：海南中心2019-2021年智能终端，云详单等五系统日常需求服务框架合同-NGBASS</w:t>
        <w:br/>
        <w:t>需求编号：15</w:t>
        <w:br/>
        <w:t>需求名称：REQ201910110002：20周年感恩客户整合营销活动手机经分报表开发</w:t>
        <w:br/>
        <w:t>实际消耗时间：5.3115</w:t>
        <w:br/>
        <w:t>需求提出人：市场经营部：廖丽雅</w:t>
        <w:br/>
        <w:t>需求详细信息：请按要求新增报表</w:t>
        <w:br/>
        <w:t>代码开发信息：新增20周年感恩客户整合营销活动报表</w:t>
        <w:br/>
        <w:t>##################################################</w:t>
        <w:br/>
        <w:t>发现需求批次：2020Q1</w:t>
        <w:br/>
        <w:t>项目编号：263</w:t>
        <w:br/>
        <w:t>项目名称：IT需求开发管理平台</w:t>
        <w:br/>
        <w:t>需求编号：4</w:t>
        <w:br/>
        <w:t>需求名称：集团需求管理系统对接接口开发需求</w:t>
        <w:br/>
        <w:t>实际消耗时间：37.3</w:t>
        <w:br/>
        <w:t>需求提出人：新业务开发室：王福隆</w:t>
        <w:br/>
        <w:t>需求详细信息：为满足本省可在集团需求管理平台进行工作量结算，本省在需求创建、任务单下发、任务单上线、需求或任务单废弃的这四个阶段以及任务要求完成时间修改时，实时推送需求数据至集团需求管理平台</w:t>
        <w:br/>
        <w:t>代码开发信息：功能点一：添加任务要求结束时间接口</w:t>
        <w:br/>
        <w:t>功能点二：需求创建信息上报集团接口</w:t>
        <w:br/>
        <w:t>功能点三：任务单下发信息上报集团接口</w:t>
        <w:br/>
        <w:t>功能点四：任务单反馈信息上报集团接口</w:t>
        <w:br/>
        <w:t>功能点五：附件压缩zip包</w:t>
        <w:br/>
        <w:t>功能点六：</w:t>
        <w:tab/>
        <w:t xml:space="preserve"> ...——的相似需求如下：</w:t>
        <w:br/>
        <w:t>需求批次：2020Q1</w:t>
        <w:br/>
        <w:t>项目编号：263</w:t>
        <w:br/>
        <w:t>项目名称：IT需求开发管理平台</w:t>
        <w:br/>
        <w:t>需求编号：7</w:t>
        <w:br/>
        <w:t>需求名称：集团需求管理系统联调开发需求</w:t>
        <w:br/>
        <w:t>实际消耗时间：52.7</w:t>
        <w:br/>
        <w:t>需求提出人：新业务开发室：王福隆</w:t>
        <w:br/>
        <w:t>需求详细信息：与集团联调上传接口，根据实际情况更新接口代码</w:t>
        <w:br/>
        <w:t>代码开发信息：功能点一：添加任务要求结束时间</w:t>
        <w:br/>
        <w:t>功能点二：需求创建信息上报集团</w:t>
        <w:br/>
        <w:t>功能点三：任务单下发信息上报集团</w:t>
        <w:br/>
        <w:t>功能点四：任务单反馈信息上报集团</w:t>
        <w:br/>
        <w:t>功能点五：需求或任务单废弃信息上报集团</w:t>
        <w:br/>
        <w:t>功能点六：任务</w:t>
        <w:tab/>
        <w:t xml:space="preserve"> ...</w:t>
        <w:br/>
        <w:t>##################################################</w:t>
        <w:br/>
        <w:t>发现需求批次：2020Q1</w:t>
        <w:br/>
        <w:t>项目编号：276</w:t>
        <w:br/>
        <w:t>项目名称：云化统一信息平台（核心业务）系统</w:t>
        <w:br/>
        <w:t>需求编号：7</w:t>
        <w:br/>
        <w:t>需求名称：采购申请审批</w:t>
        <w:br/>
        <w:t>实际消耗时间：21.492</w:t>
        <w:br/>
        <w:t>需求提出人：赵帅</w:t>
        <w:br/>
        <w:t>需求详细信息：适用于中移动金融科技有限公司自行采购需求的电子化工单申请流程。</w:t>
        <w:br/>
        <w:t>代码开发信息：项目经理拟稿界面填写对应数据,保存后可点击注销文档</w:t>
        <w:br/>
        <w:t>修改和审批表单，填写表单意见，添加常用意见</w:t>
        <w:br/>
        <w:t>查看表单界面，填写表单意见，支持驳回项目经理拟稿环节</w:t>
        <w:br/>
        <w:t>归口管理部门会签公文，支持多人会签，意见必填</w:t>
        <w:br/>
        <w:t>财务资金部为多人任务处理环节，非最后一个结束当前人处理</w:t>
        <w:br/>
        <w:t>计划采购部根据是否完成需求立项显示不同的路径</w:t>
        <w:br/>
        <w:t>点击关注按钮可在关注列表查看已关注的公文，点击流程跟踪，可查看公文流程记录——的相似需求如下：</w:t>
        <w:br/>
        <w:t>需求批次：2020Q1</w:t>
        <w:br/>
        <w:t>项目编号：276</w:t>
        <w:br/>
        <w:t>项目名称：云化统一信息平台（核心业务）系统</w:t>
        <w:br/>
        <w:t>需求编号：8</w:t>
        <w:br/>
        <w:t>需求名称：小额采购审批单</w:t>
        <w:br/>
        <w:t>实际消耗时间：21.492</w:t>
        <w:br/>
        <w:t>需求提出人：赵帅</w:t>
        <w:br/>
        <w:t>需求详细信息：适用于小额采购需求（10万以下采购）的电子化工单申请流程</w:t>
        <w:br/>
        <w:t>代码开发信息：项目经理拟稿界面填写对应数据,保存后可点击注销文档</w:t>
        <w:br/>
        <w:t>修改和审批表单，填写表单意见，添加常用意见</w:t>
        <w:br/>
        <w:t>查看表单界面，填写表单意见，支持驳回项目经理拟稿环节</w:t>
        <w:br/>
        <w:t>归口管理部门会签公文，支持多人会签，意见必填</w:t>
        <w:br/>
        <w:t>计划采购部根据含税金额（元）和部门显示不同的路径</w:t>
        <w:br/>
        <w:t>点击关注按钮可在关注列表查看已关注的公文，点击流程跟踪，可查看公文流程记录</w:t>
        <w:br/>
        <w:t>##################################################</w:t>
        <w:br/>
        <w:t>发现需求批次：2020Q1</w:t>
        <w:br/>
        <w:t>项目编号：298</w:t>
        <w:br/>
        <w:t>项目名称：2019年-2021年集中稽核系统软件日常开发服务</w:t>
        <w:br/>
        <w:t>需求编号：5</w:t>
        <w:br/>
        <w:t>需求名称：TD00002247 [河北省公司 - 业务支撑中心 - 业务响应室]停机话单稽核需求-请转张慧慧处理</w:t>
        <w:br/>
        <w:t>实际消耗时间：11.6135</w:t>
        <w:br/>
        <w:t>需求提出人：业支：路征</w:t>
        <w:br/>
        <w:t>需求详细信息：申请原因：</w:t>
        <w:br/>
        <w:t xml:space="preserve">    稽核需求，停机仍产生话单用户的稽核需求，提取周期“日”。</w:t>
        <w:br/>
        <w:t>需求描述：</w:t>
        <w:br/>
        <w:t>1、具体需求如下：</w:t>
        <w:br/>
        <w:t xml:space="preserve"> 口径（以12月12日为提取日举例说明）：用户当前停机锁中带"2"的（经分若</w:t>
        <w:tab/>
        <w:t xml:space="preserve"> ...</w:t>
        <w:br/>
        <w:t>代码开发信息：新增停机仍产生语音话单的用户的稽核-启动取数进程</w:t>
        <w:br/>
        <w:t>新增停机仍产生语音话单的用户的稽核-数据采集</w:t>
        <w:br/>
        <w:t>新增停机仍产生语音话单的用户的稽核-报表展示</w:t>
        <w:br/>
        <w:t>增加停机仍产生GPRS话单的用户的稽核-报表展示</w:t>
        <w:br/>
        <w:t>增加停机仍产生语音和GPRS话单的用户的稽核-报表展示——的相似需求如下：</w:t>
        <w:br/>
        <w:t>需求批次：2020Q1</w:t>
        <w:br/>
        <w:t>项目编号：298</w:t>
        <w:br/>
        <w:t>项目名称：2019年-2021年集中稽核系统软件日常开发服务</w:t>
        <w:br/>
        <w:t>需求编号：2</w:t>
        <w:br/>
        <w:t>需求名称：TD00002286 [河北省公司 - 业务支撑中心 - 业务响应室]物联网停机、销户话单稽核</w:t>
        <w:br/>
        <w:t>实际消耗时间：8.2556</w:t>
        <w:br/>
        <w:t>需求提出人：业支：李佩瑞</w:t>
        <w:br/>
        <w:t>需求详细信息：1、新增3个报表：</w:t>
        <w:br/>
        <w:t>停机仍产生语音话单的物联网用户的稽核</w:t>
        <w:br/>
        <w:t>停机仍产生GPRS话单的物联网用户的稽核</w:t>
        <w:br/>
        <w:t>停机仍产生语音和GPRS话单的物联网用户的稽核。</w:t>
        <w:br/>
        <w:br/>
        <w:t>代码开发信息：新增停机仍产生语音话单的物联网用户的稽核-启动取数进程</w:t>
        <w:br/>
        <w:t>新增停机仍产生语音话单的物联网用户的稽核-数据采集</w:t>
        <w:br/>
        <w:t>新增停机仍产生语音话单的物联网用户的稽核-报表展示</w:t>
        <w:br/>
        <w:t>增加停机仍产生GPRS话单的物联网用户的稽核-报表展示</w:t>
        <w:br/>
        <w:t>增加停机仍产生语音和GPRS话单的物联网用户的稽核-报表展示</w:t>
        <w:br/>
        <w:t>##################################################</w:t>
        <w:br/>
        <w:t>发现需求批次：2020Q1</w:t>
        <w:br/>
        <w:t>项目编号：298</w:t>
        <w:br/>
        <w:t>项目名称：2019年-2021年集中稽核系统软件日常开发服务</w:t>
        <w:br/>
        <w:t>需求编号：14</w:t>
        <w:br/>
        <w:t>需求名称：TD00002496 [河北省公司-市场经营部-稽核中心]38元不限量套餐携入活动稽核工单优化</w:t>
        <w:br/>
        <w:t>实际消耗时间：3.4012</w:t>
        <w:br/>
        <w:t>需求提出人：市场经营部：韩红梅</w:t>
        <w:br/>
        <w:t>需求详细信息：根据地市反馈，为便于稽核识别差错，请在稽核系统-稽核工单-大众市场-营销活动-38元不限量套餐携入活动稽核工单涉及副卡的口径上增加：副卡号码信息。</w:t>
        <w:br/>
        <w:t>代码开发信息：办理38不限量未办理副卡-启动取数进程</w:t>
        <w:br/>
        <w:t>办理38不限量未办理副卡-数据采集</w:t>
        <w:br/>
        <w:t>办理38不限量未办理副卡-汇总派单</w:t>
        <w:br/>
        <w:t>携入资费专用语音叠加包或流量叠加包未办理副卡-启动取数进程</w:t>
        <w:br/>
        <w:t>携入资费专用语音叠加包或流量叠加包未办理副卡-数据采集</w:t>
        <w:br/>
        <w:t>携入资费专用语音叠加包或流量叠加包未办理副卡-汇总派单——的相似需求如下：</w:t>
        <w:br/>
        <w:t>需求批次：2020Q1</w:t>
        <w:br/>
        <w:t>项目编号：298</w:t>
        <w:br/>
        <w:t>项目名称：2019年-2021年集中稽核系统软件日常开发服务</w:t>
        <w:br/>
        <w:t>需求编号：9</w:t>
        <w:br/>
        <w:t>需求名称：TD00002301  [河北省公司-市场经营部]【紧急】请协助为新上线资费建立稽核工单</w:t>
        <w:br/>
        <w:t>实际消耗时间：26.1476</w:t>
        <w:br/>
        <w:t>需求提出人：市场经营部：卢韫明</w:t>
        <w:br/>
        <w:t>需求详细信息：按月统计办理附件38元不限量套餐、语音叠加包、流量叠加包或副卡功能费6折优惠”的客户，若当月没有办理副卡，则视为差错活动客户的情况并固化成稽核工单。</w:t>
        <w:br/>
        <w:t>代码开发信息：办理38不限量未办理副卡-启动取数进程</w:t>
        <w:br/>
        <w:t>办理38不限量未办理副卡-数据采集</w:t>
        <w:br/>
        <w:t>办理38不限量未办理副卡-汇总派单</w:t>
        <w:br/>
        <w:t>办理38不限量办理了副卡，但是副卡非携入客户-启动取数进程</w:t>
        <w:br/>
        <w:t>办理38不限量</w:t>
        <w:tab/>
        <w:t xml:space="preserve"> ...</w:t>
        <w:br/>
        <w:t>##################################################</w:t>
        <w:br/>
        <w:t>发现需求批次：2020Q1</w:t>
        <w:br/>
        <w:t>项目编号：321</w:t>
        <w:br/>
        <w:t>项目名称：西藏经营分析系统开发服务项目</w:t>
        <w:br/>
        <w:t>需求编号：8</w:t>
        <w:br/>
        <w:t>需求名称：集中化经分系统省级数据接口规范_经分分册 V6.4</w:t>
        <w:br/>
        <w:t>实际消耗时间：19.77</w:t>
        <w:br/>
        <w:t>需求提出人：运支开发人： 秦震</w:t>
        <w:br/>
        <w:t>需求详细信息：接市场部的需求，需要开发集中化经分系统省级数据接口规范_经分分册 V6.4</w:t>
        <w:br/>
        <w:t>代码开发信息：时间：2020.01.04-2020.01.12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w:t>
        <w:tab/>
        <w:t xml:space="preserve"> ...——的相似需求如下：</w:t>
        <w:br/>
        <w:t>需求批次：2020Q1</w:t>
        <w:br/>
        <w:t>项目编号：321</w:t>
        <w:br/>
        <w:t>项目名称：西藏经营分析系统开发服务项目</w:t>
        <w:br/>
        <w:t>需求编号：104</w:t>
        <w:br/>
        <w:t>需求名称：集中化经分系统省级数据接口规范_经分分册 V6.6</w:t>
        <w:br/>
        <w:t>实际消耗时间：11.89</w:t>
        <w:br/>
        <w:t>需求提出人：运支开发人： 秦震</w:t>
        <w:br/>
        <w:t>需求详细信息：接市场部的需求，需要开发集中化经分系统省级数据接口规范_经分分册 V6.6</w:t>
        <w:br/>
        <w:t>代码开发信息：时间：2020.01.22-2020.01.30</w:t>
        <w:br/>
        <w:t xml:space="preserve">   根据设计，按照统计口径、指标分布情况，开发具体工作内容如下：</w:t>
        <w:br/>
        <w:t xml:space="preserve"> 一、前台开发</w:t>
        <w:br/>
        <w:t xml:space="preserve">   生成报表名片数据</w:t>
        <w:br/>
        <w:t xml:space="preserve">   报表展现功能</w:t>
        <w:br/>
        <w:t xml:space="preserve"> 二、后</w:t>
        <w:tab/>
        <w:t xml:space="preserve"> ...</w:t>
        <w:br/>
        <w:t>需求批次：2020Q1</w:t>
        <w:br/>
        <w:t>项目编号：321</w:t>
        <w:br/>
        <w:t>项目名称：西藏经营分析系统开发服务项目</w:t>
        <w:br/>
        <w:t>需求编号：111</w:t>
        <w:br/>
        <w:t>需求名称：集中化经分系统省级数据接口规范_经分分册 V6.5</w:t>
        <w:br/>
        <w:t>实际消耗时间：21.02</w:t>
        <w:br/>
        <w:t>需求提出人：运支开发人： 秦震</w:t>
        <w:br/>
        <w:t>需求详细信息：接市场部的需求，需要开发集中化经分系统省级数据接口规范_经分分册 V6.5</w:t>
        <w:br/>
        <w:t>代码开发信息：时间：2020.01.22-2020.01.30</w:t>
        <w:br/>
        <w:t xml:space="preserve">   根据设计，按照统计口径、指标分布情况，开发具体工作内容如下：</w:t>
        <w:br/>
        <w:t xml:space="preserve"> 一、前台开发</w:t>
        <w:br/>
        <w:t xml:space="preserve">   生成报表名片数据</w:t>
        <w:br/>
        <w:t xml:space="preserve">   报表展现功能</w:t>
        <w:br/>
        <w:t xml:space="preserve"> 二、后</w:t>
        <w:tab/>
        <w:t xml:space="preserve"> ...</w:t>
        <w:br/>
        <w:t>##################################################</w:t>
        <w:br/>
        <w:t>发现需求批次：2020Q1</w:t>
        <w:br/>
        <w:t>项目编号：321</w:t>
        <w:br/>
        <w:t>项目名称：西藏经营分析系统开发服务项目</w:t>
        <w:br/>
        <w:t>需求编号：18</w:t>
        <w:br/>
        <w:t>需求名称：关于优化全量集团单位运营情况报表的需求</w:t>
        <w:br/>
        <w:t>实际消耗时间：1.27</w:t>
        <w:br/>
        <w:t>需求提出人：运支开发人：贾朋辉</w:t>
        <w:br/>
        <w:t>需求详细信息：接政企部的需求，需要优化</w:t>
        <w:br/>
        <w:t>全量集团单位运营情况汇总表；全量集团单位运营情况明细表</w:t>
        <w:br/>
        <w:t>1.原报表文件夹名称“客户经理维系集团单位运营情况”更改为“全量集团单位运营情况”，文件夹内包含两张报表</w:t>
        <w:tab/>
        <w:t xml:space="preserve"> ...</w:t>
        <w:br/>
        <w:t>代码开发信息：时间：2020.01.03-2020.01.03</w:t>
        <w:br/>
        <w:t xml:space="preserve"> 一、需求初步分析</w:t>
        <w:br/>
        <w:t xml:space="preserve">    1、评估本需求实现的可行性分析；   </w:t>
        <w:br/>
        <w:t xml:space="preserve">    2、需求内容确认：</w:t>
        <w:br/>
        <w:t xml:space="preserve">       新增优化全量集团单位运营情</w:t>
        <w:tab/>
        <w:t xml:space="preserve"> ...——的相似需求如下：</w:t>
        <w:br/>
        <w:t>需求批次：2020Q1</w:t>
        <w:br/>
        <w:t>项目编号：321</w:t>
        <w:br/>
        <w:t>项目名称：西藏经营分析系统开发服务项目</w:t>
        <w:br/>
        <w:t>需求编号：64</w:t>
        <w:br/>
        <w:t>需求名称：关于新增政企网格运营分析报表的申请</w:t>
        <w:br/>
        <w:t>实际消耗时间：5.44</w:t>
        <w:br/>
        <w:t>需求提出人：运支开发人：贾朋辉</w:t>
        <w:br/>
        <w:t>需求详细信息：需求描述：接市场部的需求,  开发集团单位运营情况汇总表；集团单位运营情况明细表</w:t>
        <w:br/>
        <w:t>代码开发信息：时间：2020.02.19-2020.02.22</w:t>
        <w:br/>
        <w:t xml:space="preserve"> 一、需求初步分析</w:t>
        <w:br/>
        <w:t xml:space="preserve">    1、评估本需求实现的可行性分析；   </w:t>
        <w:br/>
        <w:t xml:space="preserve">    2、需求内容确认：</w:t>
        <w:br/>
        <w:t xml:space="preserve">       新增优化开发集团单位运营情</w:t>
        <w:tab/>
        <w:t xml:space="preserve"> ...</w:t>
        <w:br/>
        <w:t>##################################################</w:t>
        <w:br/>
        <w:t>发现需求批次：2020Q1</w:t>
        <w:br/>
        <w:t>项目编号：321</w:t>
        <w:br/>
        <w:t>项目名称：西藏经营分析系统开发服务项目</w:t>
        <w:br/>
        <w:t>需求编号：27</w:t>
        <w:br/>
        <w:t>需求名称：投诉处理满意度本地调研明细表</w:t>
        <w:br/>
        <w:t>实际消耗时间：7.34</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tab/>
        <w:t xml:space="preserve"> ...</w:t>
        <w:br/>
        <w:t>代码开发信息：时间：2020.01.12-2020.01.16</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获取投诉满意度明细信息</w:t>
        <w:br/>
        <w:t xml:space="preserve">      2.生成投诉调研本地信息</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需求编号：29</w:t>
        <w:br/>
        <w:t>需求名称：投诉处理满意度汇总报表-集团场测</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tab/>
        <w:t xml:space="preserve"> ...</w:t>
        <w:br/>
        <w:t>代码开发信息：时间：2020.01.10-2020.01.12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生成地市单位信息</w:t>
        <w:br/>
        <w:t>2. 生成本地调研投诉信息</w:t>
        <w:br/>
        <w:t xml:space="preserve"> 三、相关文档编写</w:t>
        <w:br/>
        <w:t xml:space="preserve">     编写前台配置文档、报表名片、上线申请等</w:t>
        <w:br/>
        <w:t>需求批次：2020Q1</w:t>
        <w:br/>
        <w:t>项目编号：321</w:t>
        <w:br/>
        <w:t>项目名称：西藏经营分析系统开发服务项目</w:t>
        <w:br/>
        <w:t>需求编号：30</w:t>
        <w:br/>
        <w:t>需求名称：投诉处理满意度汇总报表-本地调研</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tab/>
        <w:t xml:space="preserve"> ...</w:t>
        <w:br/>
        <w:t>代码开发信息：时间：2020.01.10-2020.01.12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生成地市单位信息</w:t>
        <w:br/>
        <w:t>2. 生成本地调研投诉信息</w:t>
        <w:br/>
        <w:t xml:space="preserve"> 三、相关文档编写</w:t>
        <w:br/>
        <w:t xml:space="preserve">     编写前台配置文档、报表名片、上线申请等</w:t>
        <w:br/>
        <w:t>需求批次：2020Q1</w:t>
        <w:br/>
        <w:t>项目编号：321</w:t>
        <w:br/>
        <w:t>项目名称：西藏经营分析系统开发服务项目</w:t>
        <w:br/>
        <w:t>需求编号：28</w:t>
        <w:br/>
        <w:t>需求名称：投诉场景式实时评测明细报表</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tab/>
        <w:t xml:space="preserve"> ...</w:t>
        <w:br/>
        <w:t>代码开发信息：时间：2020.01.11-2020.01.13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1.获取投诉场景式实时评测明细信息</w:t>
        <w:br/>
        <w:t>2.生成报表名片数据</w:t>
        <w:br/>
        <w:t>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需求编号：44</w:t>
        <w:br/>
        <w:t>需求名称：自助取数平台字段新增</w:t>
        <w:br/>
        <w:t>实际消耗时间：3.96</w:t>
        <w:br/>
        <w:t>需求提出人：运支开发人：贾朋辉</w:t>
        <w:br/>
        <w:t>需求详细信息：在原有口径上新增:下周期生效资费名称 、下周期生效资费编码、下周期生效资费费用、是否携出、携出日期、携出运营商</w:t>
        <w:br/>
        <w:t>代码开发信息：时间：2020.1.14-2020.1.16</w:t>
        <w:br/>
        <w:t xml:space="preserve"> 一、需求初步分析</w:t>
        <w:br/>
        <w:t xml:space="preserve">    1、评估本需求实现的可行性分析；   </w:t>
        <w:br/>
        <w:t xml:space="preserve">    2、需求内容确认：</w:t>
        <w:br/>
        <w:t xml:space="preserve">       优化报表：自助取数平台字段新增</w:t>
        <w:tab/>
        <w:t xml:space="preserve"> ...——的相似需求如下：</w:t>
        <w:br/>
        <w:t>需求批次：2020Q1</w:t>
        <w:br/>
        <w:t>项目编号：321</w:t>
        <w:br/>
        <w:t>项目名称：西藏经营分析系统开发服务项目</w:t>
        <w:br/>
        <w:t>需求编号：53</w:t>
        <w:br/>
        <w:t>需求名称：关于开发短厅日监控表需求</w:t>
        <w:br/>
        <w:t>实际消耗时间：2.56</w:t>
        <w:br/>
        <w:t>需求提出人：运支开发人：贾朋辉</w:t>
        <w:br/>
        <w:t>需求详细信息：在原有口径上新增:下周期生效资费名称 、下周期生效资费编码、下周期生效资费费用、是否携出、携出日期、携出运营商</w:t>
        <w:br/>
        <w:t>代码开发信息：时间：2020.2.14-2020.2.26</w:t>
        <w:br/>
        <w:t xml:space="preserve"> 一、需求初步分析</w:t>
        <w:br/>
        <w:t xml:space="preserve">    1、评估本需求实现的可行性分析；   </w:t>
        <w:br/>
        <w:t xml:space="preserve">    2、需求内容确认：</w:t>
        <w:br/>
        <w:t xml:space="preserve">       优化报表：关于开发短厅日监控表</w:t>
        <w:tab/>
        <w:t xml:space="preserve"> ...</w:t>
        <w:br/>
        <w:t>##################################################</w:t>
        <w:br/>
        <w:t>发现需求批次：2020Q1</w:t>
        <w:br/>
        <w:t>项目编号：321</w:t>
        <w:br/>
        <w:t>项目名称：西藏经营分析系统开发服务项目</w:t>
        <w:br/>
        <w:t>需求编号：46</w:t>
        <w:br/>
        <w:t>需求名称：关于“达量不限速转型【达量不限速套餐】”的报表开发需求</w:t>
        <w:br/>
        <w:t>实际消耗时间：5.44</w:t>
        <w:br/>
        <w:t>需求提出人：运支开发人：贾朋辉</w:t>
        <w:br/>
        <w:t xml:space="preserve">需求详细信息：接市场部的需求，开发达量不限速转型【达量不限速套餐】报表。 </w:t>
        <w:br/>
        <w:t>代码开发信息：时间：2020.2.7-2020.2.11</w:t>
        <w:br/>
        <w:t xml:space="preserve"> 一、需求初步分析</w:t>
        <w:br/>
        <w:t xml:space="preserve">    1、评估本需求实现的可行性分析；   </w:t>
        <w:br/>
        <w:t xml:space="preserve">    2、需求内容确认：</w:t>
        <w:br/>
        <w:t xml:space="preserve">       新增报表：《达量不限速转型【达量</w:t>
        <w:tab/>
        <w:t xml:space="preserve"> ...——的相似需求如下：</w:t>
        <w:br/>
        <w:t>需求批次：2020Q1</w:t>
        <w:br/>
        <w:t>项目编号：321</w:t>
        <w:br/>
        <w:t>项目名称：西藏经营分析系统开发服务项目</w:t>
        <w:br/>
        <w:t>需求编号：47</w:t>
        <w:br/>
        <w:t>需求名称：关于“达量不限速转型【提速包】”明细报表的开发需求</w:t>
        <w:br/>
        <w:t>实际消耗时间：5.94</w:t>
        <w:br/>
        <w:t>需求提出人：运支开发人：贾朋辉</w:t>
        <w:br/>
        <w:t xml:space="preserve">需求详细信息：接市场部的需求，开发达量不限速转型【达量不限速套餐】报表。 </w:t>
        <w:br/>
        <w:t>代码开发信息：时间：2020.2.7-2020.2.11</w:t>
        <w:br/>
        <w:t xml:space="preserve"> 一、需求初步分析</w:t>
        <w:br/>
        <w:t xml:space="preserve">    1、评估本需求实现的可行性分析；   </w:t>
        <w:br/>
        <w:t xml:space="preserve">    2、需求内容确认：</w:t>
        <w:br/>
        <w:t xml:space="preserve">       新增报表：《达量不限速转型【提速</w:t>
        <w:tab/>
        <w:t xml:space="preserve"> ...</w:t>
        <w:br/>
        <w:t>##################################################</w:t>
        <w:br/>
        <w:t>发现需求批次：2020Q1</w:t>
        <w:br/>
        <w:t>项目编号：321</w:t>
        <w:br/>
        <w:t>项目名称：西藏经营分析系统开发服务项目</w:t>
        <w:br/>
        <w:t>需求编号：77</w:t>
        <w:br/>
        <w:t>需求名称：关于网格系统相关监控报表开发的需求-网格基础数据报表</w:t>
        <w:br/>
        <w:t>实际消耗时间：12.48</w:t>
        <w:br/>
        <w:t>需求提出人：运支开发人： 张碧林</w:t>
        <w:br/>
        <w:t>需求详细信息：接市场部的需求, 需要开发网格考核的相关报表</w:t>
        <w:br/>
        <w:t>代码开发信息：时间：2020.03.05-2020.03.11</w:t>
        <w:br/>
        <w:t xml:space="preserve">   根据设计，按照统计口径、指标分布情况，开发具体工作内容如下：</w:t>
        <w:br/>
        <w:t xml:space="preserve"> 一、前台开发</w:t>
        <w:br/>
        <w:t xml:space="preserve">   生成报表名片数据</w:t>
        <w:br/>
        <w:t xml:space="preserve">   报表展现功能</w:t>
        <w:br/>
        <w:t xml:space="preserve"> 二、后</w:t>
        <w:tab/>
        <w:t xml:space="preserve"> ...——的相似需求如下：</w:t>
        <w:br/>
        <w:t>需求批次：2020Q1</w:t>
        <w:br/>
        <w:t>项目编号：321</w:t>
        <w:br/>
        <w:t>项目名称：西藏经营分析系统开发服务项目</w:t>
        <w:br/>
        <w:t>需求编号：70</w:t>
        <w:br/>
        <w:t>需求名称：关于网格系统相关监控报表开发的需求-网格发展指标数据</w:t>
        <w:br/>
        <w:t>实际消耗时间：15.46</w:t>
        <w:br/>
        <w:t>需求提出人：运支开发人： 贾朋辉</w:t>
        <w:br/>
        <w:t>需求详细信息：接市场部的需求, 需要开发网格考核的相关报表</w:t>
        <w:br/>
        <w:t>代码开发信息：时间：2020.03.04-2020.03.11</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1.获取网格指标日、月数据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需求编号：89</w:t>
        <w:br/>
        <w:t>需求名称：携转原因统计汇总表</w:t>
        <w:br/>
        <w:t>实际消耗时间：7.9</w:t>
        <w:br/>
        <w:t>需求提出人：运支开发人： 陈菁</w:t>
        <w:br/>
        <w:t>需求详细信息：接市场部的需求，目前，已完成前台CRM携转原因进行打标登记。现需调用数据形成报表，以便统计客户携转原因</w:t>
        <w:br/>
        <w:t>代码开发信息：时间：2020.03.12-2020.03.13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1.获取携转原因统计汇总信息</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需求编号：90</w:t>
        <w:br/>
        <w:t>需求名称：携转原因统计明细表</w:t>
        <w:br/>
        <w:t>实际消耗时间：9.01</w:t>
        <w:br/>
        <w:t>需求提出人：运支开发人： 陈菁</w:t>
        <w:br/>
        <w:t>需求详细信息：接市场部的需求，目前，已完成前台CRM携转原因进行打标登记。现需调用数据形成报表，以便统计客户携转原因</w:t>
        <w:br/>
        <w:t>代码开发信息：时间：2020.03.12-2020.03.13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1.获取获取携转原因用户明细信息</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需求编号：97</w:t>
        <w:br/>
        <w:t>需求名称：5G终端用户日报表</w:t>
        <w:br/>
        <w:t>实际消耗时间：5.44</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1.获取全量用户终端使用情况</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需求编号：98</w:t>
        <w:br/>
        <w:t>需求名称：当月累计终端户数汇总表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1.获取当月累计终端汇总数据</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需求编号：100</w:t>
        <w:br/>
        <w:t>需求名称：当月新增终端用户数汇总表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1.获取当月新增终端用户数据</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需求编号：99</w:t>
        <w:br/>
        <w:t>需求名称：当日新增终端用户数汇总表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1.获取当日新增终端用户数据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需求编号：98</w:t>
        <w:br/>
        <w:t>需求名称：当月累计终端户数汇总表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1.获取当月累计终端汇总数据</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需求编号：97</w:t>
        <w:br/>
        <w:t>需求名称：5G终端用户日报表</w:t>
        <w:br/>
        <w:t>实际消耗时间：5.44</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1.获取全量用户终端使用情况</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需求编号：100</w:t>
        <w:br/>
        <w:t>需求名称：当月新增终端用户数汇总表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1.获取当月新增终端用户数据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需求编号：124</w:t>
        <w:br/>
        <w:t>需求名称：微厅报表优化需求</w:t>
        <w:br/>
        <w:t>实际消耗时间：1.5</w:t>
        <w:br/>
        <w:t>需求提出人：运支开发人： 陈菁</w:t>
        <w:br/>
        <w:t>需求详细信息：原涉及的微厅的报表名称不规范、路径不一致，导致查询报表不便捷。</w:t>
        <w:br/>
        <w:t>代码开发信息：时间：2020.03.21-2020.03.21</w:t>
        <w:br/>
        <w:t xml:space="preserve">   根据设计，按照统计口径、指标分布情况，开发具体工作内容如下：</w:t>
        <w:br/>
        <w:t xml:space="preserve"> 一、前台开发</w:t>
        <w:br/>
        <w:t xml:space="preserve">   1、新建报表目录</w:t>
        <w:br/>
        <w:t xml:space="preserve">   2、迁移相关报表</w:t>
        <w:br/>
        <w:t xml:space="preserve">   3、重新赋权</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需求编号：61</w:t>
        <w:br/>
        <w:t>需求名称：关于优化政企“集团客户拓展”相关报表名称及路径的需求</w:t>
        <w:br/>
        <w:t>实际消耗时间：3.7</w:t>
        <w:br/>
        <w:t>需求提出人：运支开发人： 陈菁</w:t>
        <w:br/>
        <w:t>需求详细信息：原涉及的集团客户拓展的报表名称不规范、路径不一致，导致查询报表不便捷。</w:t>
        <w:br/>
        <w:t>代码开发信息：时间：2020.02.14-2020.02.16</w:t>
        <w:br/>
        <w:t xml:space="preserve">   根据设计，按照统计口径、指标分布情况，开发具体工作内容如下：</w:t>
        <w:br/>
        <w:t xml:space="preserve"> 一、前台开发</w:t>
        <w:br/>
        <w:t xml:space="preserve">   1、新建报表目录</w:t>
        <w:br/>
        <w:t xml:space="preserve">   2、迁移相关报表</w:t>
        <w:br/>
        <w:t xml:space="preserve">   3、重新赋权</w:t>
        <w:br/>
        <w:t xml:space="preserve"> 三、相关文档编写</w:t>
        <w:br/>
        <w:t xml:space="preserve">     编写前台配置文档、报表名片、上线申请等</w:t>
        <w:br/>
        <w:t>##################################################</w:t>
        <w:br/>
        <w:t>发现需求批次：2020Q1</w:t>
        <w:br/>
        <w:t>项目编号：321</w:t>
        <w:br/>
        <w:t>项目名称：西藏经营分析系统开发服务项目</w:t>
        <w:br/>
        <w:t>需求编号：126</w:t>
        <w:br/>
        <w:t>需求名称：费用质疑投诉峰谷值差异率报表</w:t>
        <w:br/>
        <w:t>实际消耗时间：5.94</w:t>
        <w:br/>
        <w:t>需求提出人：运支开发人：贾朋辉</w:t>
        <w:br/>
        <w:t>需求详细信息：接市场部的需求，新增：费用质疑投诉峰谷值差异率报表。</w:t>
        <w:br/>
        <w:t>代码开发信息：时间：2020.03.22-2020.03.25</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1、《费用质疑投诉峰谷值差异率报表》</w:t>
        <w:br/>
        <w:t>（1）获取费用质疑投诉客户明细数据</w:t>
        <w:br/>
        <w:t>（2）报表名片数据</w:t>
        <w:br/>
        <w:t>（3）报表展现功能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需求编号：122</w:t>
        <w:br/>
        <w:t>需求名称：报表新增：费用质疑类投诉万投比报表</w:t>
        <w:br/>
        <w:t>实际消耗时间：5.94</w:t>
        <w:br/>
        <w:t>需求提出人：运支开发人： 贾朋辉</w:t>
        <w:br/>
        <w:t>需求详细信息：接市场部的需求，优化：投诉报表路径及名称优化、全网投诉明细表优化（新增筛选条件、优化表头字段），新增：费用质疑类投诉万投比报表、费用质疑投诉峰谷值差异率报表</w:t>
        <w:br/>
        <w:t>代码开发信息：时间：2020.03.07-2020.03.10</w:t>
        <w:br/>
        <w:t>根据设计，按照统计口径、指标分布情况，开发具体工作内容如下：</w:t>
        <w:br/>
        <w:t xml:space="preserve"> 一、前台开发</w:t>
        <w:br/>
        <w:t xml:space="preserve">   生成报表名片数据</w:t>
        <w:br/>
        <w:t xml:space="preserve">   报表展现功能</w:t>
        <w:br/>
        <w:t xml:space="preserve"> 二、后台开发</w:t>
        <w:br/>
        <w:t>1. 获取费用质疑投诉工单万投比</w:t>
        <w:br/>
        <w:t>2. 报表名片数据</w:t>
        <w:br/>
        <w:t>3. 报表展现功能</w:t>
        <w:br/>
        <w:br/>
        <w:br/>
        <w:t xml:space="preserve"> 三、相关文档编写</w:t>
        <w:br/>
        <w:t xml:space="preserve">     编写前台配置文档、报表名片、上线申请等</w:t>
        <w:br/>
        <w:t>##################################################</w:t>
        <w:br/>
        <w:t>发现需求批次：2020Q1</w:t>
        <w:br/>
        <w:t>项目编号：108</w:t>
        <w:br/>
        <w:t>项目名称：全面预算管理系统</w:t>
        <w:br/>
        <w:t>需求编号：202002</w:t>
        <w:br/>
        <w:t>需求名称：政企COA变更数据刷新</w:t>
        <w:br/>
        <w:t>实际消耗时间：5.0</w:t>
        <w:br/>
        <w:t>需求提出人：政企事业部财务部：李盼</w:t>
        <w:br/>
        <w:t>需求详细信息：根据集团总部的需求，需要对COA进行变更，以适应更多的业务场景</w:t>
        <w:br/>
        <w:t>政企COA变更数据刷新涉及改造点：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推送合同行变更信息至合同系统——的相似需求如下：</w:t>
        <w:br/>
        <w:t>需求批次：2020Q1</w:t>
        <w:br/>
        <w:t>项目编号：108</w:t>
        <w:br/>
        <w:t>项目名称：全面预算管理系统</w:t>
        <w:br/>
        <w:t>需求编号：202003</w:t>
        <w:br/>
        <w:t>需求名称：研究院COA变更数据刷新</w:t>
        <w:br/>
        <w:t>实际消耗时间：10.0</w:t>
        <w:br/>
        <w:t>需求提出人：研究院财务部：龙亮</w:t>
        <w:br/>
        <w:t>需求详细信息：根据集团总部的需求，需要对COA进行变更，以适应更多的业务场景</w:t>
        <w:br/>
        <w:t>研究院COA变更数据刷新涉及改造点：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t>需求批次：2020Q1</w:t>
        <w:br/>
        <w:t>项目编号：108</w:t>
        <w:br/>
        <w:t>项目名称：全面预算管理系统</w:t>
        <w:br/>
        <w:t>需求编号：202005</w:t>
        <w:br/>
        <w:t>需求名称：采购共享中心COA变更数据刷新</w:t>
        <w:br/>
        <w:t>实际消耗时间：5.0</w:t>
        <w:br/>
        <w:t>需求提出人：采购共享中心财务部：汪竹和</w:t>
        <w:br/>
        <w:t>需求详细信息：根据集团总部的需求，需要对COA进行变更，以适应更多的业务场景</w:t>
        <w:br/>
        <w:t>采购共享中心COA变更数据刷新涉及改造点：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t>需求批次：2020Q1</w:t>
        <w:br/>
        <w:t>项目编号：108</w:t>
        <w:br/>
        <w:t>项目名称：全面预算管理系统</w:t>
        <w:br/>
        <w:t>需求编号：202004</w:t>
        <w:br/>
        <w:t>需求名称：IT公司COA变更数据刷新</w:t>
        <w:br/>
        <w:t>实际消耗时间：10.0</w:t>
        <w:br/>
        <w:t>需求提出人：IT公司财务部：代超</w:t>
        <w:br/>
        <w:t>需求详细信息：根据集团总部的需求，需要对COA进行变更，以适应更多的业务场景</w:t>
        <w:br/>
        <w:t>IT公司COA变更数据刷新涉及改造点：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w:t>
        <w:br/>
        <w:t>代码开发信息：完成数据切换脚本</w:t>
        <w:br/>
        <w:t>业务活动新增或失效；</w:t>
        <w:br/>
        <w:t>业务活动下发</w:t>
        <w:br/>
        <w:t>业务活动与预算科目映射</w:t>
        <w:br/>
        <w:t>在途单据相关数据刷新：包括项目、单据信息、项目控制池、合同控制池</w:t>
        <w:br/>
        <w:t>##################################################</w:t>
        <w:br/>
        <w:t>发现需求批次：2020Q1</w:t>
        <w:br/>
        <w:t>项目编号：108</w:t>
        <w:br/>
        <w:t>项目名称：全面预算管理系统</w:t>
        <w:br/>
        <w:t>需求编号：202004</w:t>
        <w:br/>
        <w:t>需求名称：IT公司COA变更数据刷新</w:t>
        <w:br/>
        <w:t>实际消耗时间：10.0</w:t>
        <w:br/>
        <w:t>需求提出人：IT公司财务部：代超</w:t>
        <w:br/>
        <w:t>需求详细信息：根据集团总部的需求，需要对COA进行变更，以适应更多的业务场景</w:t>
        <w:br/>
        <w:t>IT公司COA变更数据刷新涉及改造点：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w:t>
        <w:br/>
        <w:t>代码开发信息：完成数据切换脚本</w:t>
        <w:br/>
        <w:t>业务活动新增或失效；</w:t>
        <w:br/>
        <w:t>业务活动下发</w:t>
        <w:br/>
        <w:t>业务活动与预算科目映射</w:t>
        <w:br/>
        <w:t>在途单据相关数据刷新：包括项目、单据信息、项目控制池、合同控制池——的相似需求如下：</w:t>
        <w:br/>
        <w:t>需求批次：2020Q1</w:t>
        <w:br/>
        <w:t>项目编号：108</w:t>
        <w:br/>
        <w:t>项目名称：全面预算管理系统</w:t>
        <w:br/>
        <w:t>需求编号：202002</w:t>
        <w:br/>
        <w:t>需求名称：政企COA变更数据刷新</w:t>
        <w:br/>
        <w:t>实际消耗时间：5.0</w:t>
        <w:br/>
        <w:t>需求提出人：政企事业部财务部：李盼</w:t>
        <w:br/>
        <w:t>需求详细信息：根据集团总部的需求，需要对COA进行变更，以适应更多的业务场景</w:t>
        <w:br/>
        <w:t>政企COA变更数据刷新涉及改造点：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